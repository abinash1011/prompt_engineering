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Subject: Mathematics</w:t>
      </w:r>
    </w:p>
    <w:p w:rsidR="00000000" w:rsidDel="00000000" w:rsidP="00000000" w:rsidRDefault="00000000" w:rsidRPr="00000000" w14:paraId="0000000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Chapter: Indefinite Integrals</w:t>
      </w:r>
    </w:p>
    <w:p w:rsidR="00000000" w:rsidDel="00000000" w:rsidP="00000000" w:rsidRDefault="00000000" w:rsidRPr="00000000" w14:paraId="0000000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Topic: Indefinite Integrals</w:t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Sub-Topic: Integral of product of integral power of tan x and integral power of sec x</w:t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Question:</w:t>
      </w:r>
    </w:p>
    <w:tbl>
      <w:tblPr>
        <w:tblStyle w:val="Table1"/>
        <w:tblW w:w="9045.0" w:type="dxa"/>
        <w:jc w:val="left"/>
        <w:tblInd w:w="-520.0" w:type="dxa"/>
        <w:tblLayout w:type="fixed"/>
        <w:tblLook w:val="0400"/>
      </w:tblPr>
      <w:tblGrid>
        <w:gridCol w:w="4590"/>
        <w:gridCol w:w="4455"/>
        <w:tblGridChange w:id="0">
          <w:tblGrid>
            <w:gridCol w:w="4590"/>
            <w:gridCol w:w="4455"/>
          </w:tblGrid>
        </w:tblGridChange>
      </w:tblGrid>
      <w:tr>
        <w:trPr>
          <w:cantSplit w:val="0"/>
          <w:trHeight w:val="655.9252929687501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Column - If(x)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2"/>
                <w:szCs w:val="2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Column - II∫f(x)dx</w:t>
                </w:r>
              </w:sdtContent>
            </w:sdt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2"/>
                <w:szCs w:val="22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1 a2+b2−a2−b2cos⁡x</w:t>
                </w:r>
              </w:sdtContent>
            </w:sdt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a2sin2⁡x+b2cos2⁡x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acos⁡x+bsin⁡x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1 a2−b2cos2⁡x</w:t>
                </w:r>
              </w:sdtContent>
            </w:sdt>
          </w:p>
        </w:tc>
      </w:tr>
    </w:tbl>
    <w:p w:rsidR="00000000" w:rsidDel="00000000" w:rsidP="00000000" w:rsidRDefault="00000000" w:rsidRPr="00000000" w14:paraId="0000001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Options :</w:t>
      </w:r>
    </w:p>
    <w:p w:rsidR="00000000" w:rsidDel="00000000" w:rsidP="00000000" w:rsidRDefault="00000000" w:rsidRPr="00000000" w14:paraId="0000001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1) </w:t>
      </w:r>
    </w:p>
    <w:p w:rsidR="00000000" w:rsidDel="00000000" w:rsidP="00000000" w:rsidRDefault="00000000" w:rsidRPr="00000000" w14:paraId="0000001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A-s; B-r; C-p; D-q</w:t>
      </w:r>
    </w:p>
    <w:p w:rsidR="00000000" w:rsidDel="00000000" w:rsidP="00000000" w:rsidRDefault="00000000" w:rsidRPr="00000000" w14:paraId="0000001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2) </w:t>
      </w:r>
    </w:p>
    <w:p w:rsidR="00000000" w:rsidDel="00000000" w:rsidP="00000000" w:rsidRDefault="00000000" w:rsidRPr="00000000" w14:paraId="0000001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A-p; B-r; C-s; D-q</w:t>
      </w:r>
    </w:p>
    <w:p w:rsidR="00000000" w:rsidDel="00000000" w:rsidP="00000000" w:rsidRDefault="00000000" w:rsidRPr="00000000" w14:paraId="0000001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3) </w:t>
      </w:r>
    </w:p>
    <w:p w:rsidR="00000000" w:rsidDel="00000000" w:rsidP="00000000" w:rsidRDefault="00000000" w:rsidRPr="00000000" w14:paraId="0000001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A-p; B-q; C-r; D-s</w:t>
      </w:r>
    </w:p>
    <w:p w:rsidR="00000000" w:rsidDel="00000000" w:rsidP="00000000" w:rsidRDefault="00000000" w:rsidRPr="00000000" w14:paraId="0000001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4) </w:t>
      </w:r>
    </w:p>
    <w:p w:rsidR="00000000" w:rsidDel="00000000" w:rsidP="00000000" w:rsidRDefault="00000000" w:rsidRPr="00000000" w14:paraId="0000001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A-r; B-p; C-s; D-q</w:t>
      </w:r>
    </w:p>
    <w:p w:rsidR="00000000" w:rsidDel="00000000" w:rsidP="00000000" w:rsidRDefault="00000000" w:rsidRPr="00000000" w14:paraId="0000001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HINT: </w:t>
      </w:r>
    </w:p>
    <w:p w:rsidR="00000000" w:rsidDel="00000000" w:rsidP="00000000" w:rsidRDefault="00000000" w:rsidRPr="00000000" w14:paraId="0000001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Ans: </w:t>
      </w:r>
    </w:p>
    <w:p w:rsidR="00000000" w:rsidDel="00000000" w:rsidP="00000000" w:rsidRDefault="00000000" w:rsidRPr="00000000" w14:paraId="0000001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</w:t>
      </w:r>
    </w:p>
    <w:p w:rsidR="00000000" w:rsidDel="00000000" w:rsidP="00000000" w:rsidRDefault="00000000" w:rsidRPr="00000000" w14:paraId="0000001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Solution: </w:t>
      </w:r>
    </w:p>
    <w:p w:rsidR="00000000" w:rsidDel="00000000" w:rsidP="00000000" w:rsidRDefault="00000000" w:rsidRPr="00000000" w14:paraId="0000001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(1)</w:t>
      </w:r>
    </w:p>
    <w:p w:rsidR="00000000" w:rsidDel="00000000" w:rsidP="00000000" w:rsidRDefault="00000000" w:rsidRPr="00000000" w14:paraId="0000002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sz w:val="22"/>
          <w:szCs w:val="22"/>
        </w:rPr>
      </w:pPr>
      <m:oMath>
        <m:r>
          <w:rPr>
            <w:sz w:val="22"/>
            <w:szCs w:val="22"/>
          </w:rPr>
          <m:t xml:space="preserve">I=∫</m:t>
        </m:r>
        <m:f>
          <m:fPr>
            <m:ctrlPr>
              <w:rPr>
                <w:sz w:val="22"/>
                <w:szCs w:val="22"/>
              </w:rPr>
            </m:ctrlPr>
          </m:fPr>
          <m:num>
            <m:r>
              <w:rPr>
                <w:sz w:val="22"/>
                <w:szCs w:val="22"/>
              </w:rPr>
              <m:t xml:space="preserve">1</m:t>
            </m:r>
          </m:num>
          <m:den>
            <m:sSup>
              <m:sSupPr>
                <m:ctrlPr>
                  <w:rPr>
                    <w:sz w:val="22"/>
                    <w:szCs w:val="22"/>
                  </w:rPr>
                </m:ctrlPr>
              </m:sSupPr>
              <m:e>
                <m:r>
                  <w:rPr>
                    <w:sz w:val="22"/>
                    <w:szCs w:val="22"/>
                  </w:rPr>
                  <m:t xml:space="preserve">a</m:t>
                </m:r>
              </m:e>
              <m:sup>
                <m:r>
                  <w:rPr>
                    <w:sz w:val="22"/>
                    <w:szCs w:val="22"/>
                  </w:rPr>
                  <m:t xml:space="preserve">2</m:t>
                </m:r>
              </m:sup>
            </m:sSup>
            <m:r>
              <w:rPr>
                <w:sz w:val="22"/>
                <w:szCs w:val="22"/>
              </w:rPr>
              <m:t xml:space="preserve">+</m:t>
            </m:r>
            <m:sSup>
              <m:sSupPr>
                <m:ctrlPr>
                  <w:rPr>
                    <w:sz w:val="22"/>
                    <w:szCs w:val="22"/>
                  </w:rPr>
                </m:ctrlPr>
              </m:sSupPr>
              <m:e>
                <m:r>
                  <w:rPr>
                    <w:sz w:val="22"/>
                    <w:szCs w:val="22"/>
                  </w:rPr>
                  <m:t xml:space="preserve">b</m:t>
                </m:r>
              </m:e>
              <m:sup>
                <m:r>
                  <w:rPr>
                    <w:sz w:val="22"/>
                    <w:szCs w:val="22"/>
                  </w:rPr>
                  <m:t xml:space="preserve">2</m:t>
                </m:r>
              </m:sup>
            </m:sSup>
            <m:r>
              <w:rPr>
                <w:sz w:val="22"/>
                <w:szCs w:val="22"/>
              </w:rPr>
              <m:t xml:space="preserve">−</m:t>
            </m:r>
            <m:sSup>
              <m:sSupPr>
                <m:ctrlPr>
                  <w:rPr>
                    <w:sz w:val="22"/>
                    <w:szCs w:val="22"/>
                  </w:rPr>
                </m:ctrlPr>
              </m:sSupPr>
              <m:e>
                <m:r>
                  <w:rPr>
                    <w:sz w:val="22"/>
                    <w:szCs w:val="22"/>
                  </w:rPr>
                  <m:t xml:space="preserve">a</m:t>
                </m:r>
              </m:e>
              <m:sup>
                <m:r>
                  <w:rPr>
                    <w:sz w:val="22"/>
                    <w:szCs w:val="22"/>
                  </w:rPr>
                  <m:t xml:space="preserve">2</m:t>
                </m:r>
              </m:sup>
            </m:sSup>
            <m:r>
              <w:rPr>
                <w:sz w:val="22"/>
                <w:szCs w:val="22"/>
              </w:rPr>
              <m:t xml:space="preserve">−</m:t>
            </m:r>
            <m:sSup>
              <m:sSupPr>
                <m:ctrlPr>
                  <w:rPr>
                    <w:sz w:val="22"/>
                    <w:szCs w:val="22"/>
                  </w:rPr>
                </m:ctrlPr>
              </m:sSupPr>
              <m:e>
                <m:r>
                  <w:rPr>
                    <w:sz w:val="22"/>
                    <w:szCs w:val="22"/>
                  </w:rPr>
                  <m:t xml:space="preserve">b</m:t>
                </m:r>
              </m:e>
              <m:sup>
                <m:r>
                  <w:rPr>
                    <w:sz w:val="22"/>
                    <w:szCs w:val="22"/>
                  </w:rPr>
                  <m:t xml:space="preserve">2</m:t>
                </m:r>
              </m:sup>
            </m:sSup>
            <m:r>
              <w:rPr>
                <w:sz w:val="22"/>
                <w:szCs w:val="22"/>
              </w:rPr>
              <m:t xml:space="preserve">cos⁡x</m:t>
            </m:r>
          </m:den>
        </m:f>
        <m:r>
          <w:rPr>
            <w:sz w:val="22"/>
            <w:szCs w:val="22"/>
          </w:rPr>
          <m:t xml:space="preserve">dxputtan</m:t>
        </m:r>
        <m:f>
          <m:fPr>
            <m:ctrlPr>
              <w:rPr>
                <w:sz w:val="22"/>
                <w:szCs w:val="22"/>
              </w:rPr>
            </m:ctrlPr>
          </m:fPr>
          <m:num>
            <m:r>
              <w:rPr>
                <w:sz w:val="22"/>
                <w:szCs w:val="22"/>
              </w:rPr>
              <m:t xml:space="preserve">x</m:t>
            </m:r>
          </m:num>
          <m:den>
            <m:r>
              <w:rPr>
                <w:sz w:val="22"/>
                <w:szCs w:val="22"/>
              </w:rPr>
              <m:t xml:space="preserve">2</m:t>
            </m:r>
          </m:den>
        </m:f>
        <m:r>
          <w:rPr>
            <w:sz w:val="22"/>
            <w:szCs w:val="22"/>
          </w:rPr>
          <m:t xml:space="preserve">=t⇒dx=</m:t>
        </m:r>
        <m:f>
          <m:fPr>
            <m:ctrlPr>
              <w:rPr>
                <w:sz w:val="22"/>
                <w:szCs w:val="22"/>
              </w:rPr>
            </m:ctrlPr>
          </m:fPr>
          <m:num>
            <m:r>
              <w:rPr>
                <w:sz w:val="22"/>
                <w:szCs w:val="22"/>
              </w:rPr>
              <m:t xml:space="preserve">2dt</m:t>
            </m:r>
          </m:num>
          <m:den>
            <m:r>
              <w:rPr>
                <w:sz w:val="22"/>
                <w:szCs w:val="22"/>
              </w:rPr>
              <m:t xml:space="preserve">1+</m:t>
            </m:r>
            <m:sSup>
              <m:sSupPr>
                <m:ctrlPr>
                  <w:rPr>
                    <w:sz w:val="22"/>
                    <w:szCs w:val="22"/>
                  </w:rPr>
                </m:ctrlPr>
              </m:sSupPr>
              <m:e>
                <m:r>
                  <w:rPr>
                    <w:sz w:val="22"/>
                    <w:szCs w:val="22"/>
                  </w:rPr>
                  <m:t xml:space="preserve">t</m:t>
                </m:r>
              </m:e>
              <m:sup>
                <m:r>
                  <w:rPr>
                    <w:sz w:val="22"/>
                    <w:szCs w:val="22"/>
                  </w:rPr>
                  <m:t xml:space="preserve">2</m:t>
                </m:r>
              </m:sup>
            </m:sSup>
          </m:den>
        </m:f>
        <m:r>
          <w:rPr>
            <w:sz w:val="22"/>
            <w:szCs w:val="22"/>
          </w:rPr>
          <m:t xml:space="preserve">,cosx=</m:t>
        </m:r>
        <m:f>
          <m:fPr>
            <m:ctrlPr>
              <w:rPr>
                <w:sz w:val="22"/>
                <w:szCs w:val="22"/>
              </w:rPr>
            </m:ctrlPr>
          </m:fPr>
          <m:num>
            <m:r>
              <w:rPr>
                <w:sz w:val="22"/>
                <w:szCs w:val="22"/>
              </w:rPr>
              <m:t xml:space="preserve">1-</m:t>
            </m:r>
            <m:sSup>
              <m:sSupPr>
                <m:ctrlPr>
                  <w:rPr>
                    <w:sz w:val="22"/>
                    <w:szCs w:val="22"/>
                  </w:rPr>
                </m:ctrlPr>
              </m:sSupPr>
              <m:e>
                <m:r>
                  <w:rPr>
                    <w:sz w:val="22"/>
                    <w:szCs w:val="22"/>
                  </w:rPr>
                  <m:t xml:space="preserve">t</m:t>
                </m:r>
              </m:e>
              <m:sup>
                <m:r>
                  <w:rPr>
                    <w:sz w:val="22"/>
                    <w:szCs w:val="22"/>
                  </w:rPr>
                  <m:t xml:space="preserve">2</m:t>
                </m:r>
              </m:sup>
            </m:sSup>
          </m:num>
          <m:den>
            <m:r>
              <w:rPr>
                <w:sz w:val="22"/>
                <w:szCs w:val="22"/>
              </w:rPr>
              <m:t xml:space="preserve">1+</m:t>
            </m:r>
            <m:sSup>
              <m:sSupPr>
                <m:ctrlPr>
                  <w:rPr>
                    <w:sz w:val="22"/>
                    <w:szCs w:val="22"/>
                  </w:rPr>
                </m:ctrlPr>
              </m:sSupPr>
              <m:e>
                <m:r>
                  <w:rPr>
                    <w:sz w:val="22"/>
                    <w:szCs w:val="22"/>
                  </w:rPr>
                  <m:t xml:space="preserve">t</m:t>
                </m:r>
              </m:e>
              <m:sup>
                <m:r>
                  <w:rPr>
                    <w:sz w:val="22"/>
                    <w:szCs w:val="22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2"/>
          <w:szCs w:val="22"/>
        </w:rPr>
      </w:pPr>
      <m:oMath>
        <m:r>
          <w:rPr>
            <w:sz w:val="22"/>
            <w:szCs w:val="22"/>
          </w:rPr>
          <m:t xml:space="preserve">=2∫</m:t>
        </m:r>
        <m:f>
          <m:fPr>
            <m:ctrlPr>
              <w:rPr>
                <w:sz w:val="22"/>
                <w:szCs w:val="22"/>
              </w:rPr>
            </m:ctrlPr>
          </m:fPr>
          <m:num>
            <m:r>
              <w:rPr>
                <w:sz w:val="22"/>
                <w:szCs w:val="22"/>
              </w:rPr>
              <m:t xml:space="preserve">dt</m:t>
            </m:r>
          </m:num>
          <m:den>
            <m:sSup>
              <m:sSupPr>
                <m:ctrlPr>
                  <w:rPr>
                    <w:sz w:val="22"/>
                    <w:szCs w:val="22"/>
                  </w:rPr>
                </m:ctrlPr>
              </m:sSupPr>
              <m:e>
                <m:r>
                  <w:rPr>
                    <w:sz w:val="22"/>
                    <w:szCs w:val="22"/>
                  </w:rPr>
                  <m:t xml:space="preserve">a</m:t>
                </m:r>
              </m:e>
              <m:sup>
                <m:r>
                  <w:rPr>
                    <w:sz w:val="22"/>
                    <w:szCs w:val="22"/>
                  </w:rPr>
                  <m:t xml:space="preserve">2</m:t>
                </m:r>
              </m:sup>
            </m:sSup>
            <m:r>
              <w:rPr>
                <w:sz w:val="22"/>
                <w:szCs w:val="22"/>
              </w:rPr>
              <m:t xml:space="preserve">+</m:t>
            </m:r>
            <m:sSup>
              <m:sSupPr>
                <m:ctrlPr>
                  <w:rPr>
                    <w:sz w:val="22"/>
                    <w:szCs w:val="22"/>
                  </w:rPr>
                </m:ctrlPr>
              </m:sSupPr>
              <m:e>
                <m:r>
                  <w:rPr>
                    <w:sz w:val="22"/>
                    <w:szCs w:val="22"/>
                  </w:rPr>
                  <m:t xml:space="preserve">b</m:t>
                </m:r>
              </m:e>
              <m:sup>
                <m:r>
                  <w:rPr>
                    <w:sz w:val="22"/>
                    <w:szCs w:val="22"/>
                  </w:rPr>
                  <m:t xml:space="preserve">2</m:t>
                </m:r>
              </m:sup>
            </m:sSup>
            <m:r>
              <w:rPr>
                <w:sz w:val="22"/>
                <w:szCs w:val="22"/>
              </w:rPr>
              <m:t xml:space="preserve">1+</m:t>
            </m:r>
            <m:sSup>
              <m:sSupPr>
                <m:ctrlPr>
                  <w:rPr>
                    <w:sz w:val="22"/>
                    <w:szCs w:val="22"/>
                  </w:rPr>
                </m:ctrlPr>
              </m:sSupPr>
              <m:e>
                <m:r>
                  <w:rPr>
                    <w:sz w:val="22"/>
                    <w:szCs w:val="22"/>
                  </w:rPr>
                  <m:t xml:space="preserve">t</m:t>
                </m:r>
              </m:e>
              <m:sup>
                <m:r>
                  <w:rPr>
                    <w:sz w:val="22"/>
                    <w:szCs w:val="22"/>
                  </w:rPr>
                  <m:t xml:space="preserve">2</m:t>
                </m:r>
              </m:sup>
            </m:sSup>
            <m:r>
              <w:rPr>
                <w:sz w:val="22"/>
                <w:szCs w:val="22"/>
              </w:rPr>
              <m:t xml:space="preserve">−</m:t>
            </m:r>
            <m:sSup>
              <m:sSupPr>
                <m:ctrlPr>
                  <w:rPr>
                    <w:sz w:val="22"/>
                    <w:szCs w:val="22"/>
                  </w:rPr>
                </m:ctrlPr>
              </m:sSupPr>
              <m:e>
                <m:r>
                  <w:rPr>
                    <w:sz w:val="22"/>
                    <w:szCs w:val="22"/>
                  </w:rPr>
                  <m:t xml:space="preserve">a</m:t>
                </m:r>
              </m:e>
              <m:sup>
                <m:r>
                  <w:rPr>
                    <w:sz w:val="22"/>
                    <w:szCs w:val="22"/>
                  </w:rPr>
                  <m:t xml:space="preserve">2</m:t>
                </m:r>
              </m:sup>
            </m:sSup>
            <m:r>
              <w:rPr>
                <w:sz w:val="22"/>
                <w:szCs w:val="22"/>
              </w:rPr>
              <m:t xml:space="preserve">−</m:t>
            </m:r>
            <m:sSup>
              <m:sSupPr>
                <m:ctrlPr>
                  <w:rPr>
                    <w:sz w:val="22"/>
                    <w:szCs w:val="22"/>
                  </w:rPr>
                </m:ctrlPr>
              </m:sSupPr>
              <m:e>
                <m:r>
                  <w:rPr>
                    <w:sz w:val="22"/>
                    <w:szCs w:val="22"/>
                  </w:rPr>
                  <m:t xml:space="preserve">b</m:t>
                </m:r>
              </m:e>
              <m:sup>
                <m:r>
                  <w:rPr>
                    <w:sz w:val="22"/>
                    <w:szCs w:val="22"/>
                  </w:rPr>
                  <m:t xml:space="preserve">2</m:t>
                </m:r>
              </m:sup>
            </m:sSup>
            <m:r>
              <w:rPr>
                <w:sz w:val="22"/>
                <w:szCs w:val="22"/>
              </w:rPr>
              <m:t xml:space="preserve">1−</m:t>
            </m:r>
            <m:sSup>
              <m:sSupPr>
                <m:ctrlPr>
                  <w:rPr>
                    <w:sz w:val="22"/>
                    <w:szCs w:val="22"/>
                  </w:rPr>
                </m:ctrlPr>
              </m:sSupPr>
              <m:e>
                <m:r>
                  <w:rPr>
                    <w:sz w:val="22"/>
                    <w:szCs w:val="22"/>
                  </w:rPr>
                  <m:t xml:space="preserve">t</m:t>
                </m:r>
              </m:e>
              <m:sup>
                <m:r>
                  <w:rPr>
                    <w:sz w:val="22"/>
                    <w:szCs w:val="22"/>
                  </w:rPr>
                  <m:t xml:space="preserve">2</m:t>
                </m:r>
              </m:sup>
            </m:sSup>
          </m:den>
        </m:f>
        <m:r>
          <w:rPr>
            <w:sz w:val="22"/>
            <w:szCs w:val="22"/>
          </w:rPr>
          <m:t xml:space="preserve">=2∫</m:t>
        </m:r>
        <m:f>
          <m:fPr>
            <m:ctrlPr>
              <w:rPr>
                <w:sz w:val="22"/>
                <w:szCs w:val="22"/>
              </w:rPr>
            </m:ctrlPr>
          </m:fPr>
          <m:num>
            <m:r>
              <w:rPr>
                <w:sz w:val="22"/>
                <w:szCs w:val="22"/>
              </w:rPr>
              <m:t xml:space="preserve">dt</m:t>
            </m:r>
          </m:num>
          <m:den>
            <m:sSup>
              <m:sSupPr>
                <m:ctrlPr>
                  <w:rPr>
                    <w:sz w:val="22"/>
                    <w:szCs w:val="22"/>
                  </w:rPr>
                </m:ctrlPr>
              </m:sSupPr>
              <m:e>
                <m:r>
                  <w:rPr>
                    <w:sz w:val="22"/>
                    <w:szCs w:val="22"/>
                  </w:rPr>
                  <m:t xml:space="preserve">a</m:t>
                </m:r>
              </m:e>
              <m:sup>
                <m:r>
                  <w:rPr>
                    <w:sz w:val="22"/>
                    <w:szCs w:val="22"/>
                  </w:rPr>
                  <m:t xml:space="preserve">2</m:t>
                </m:r>
              </m:sup>
            </m:sSup>
            <m:r>
              <w:rPr>
                <w:sz w:val="22"/>
                <w:szCs w:val="22"/>
              </w:rPr>
              <m:t xml:space="preserve">2</m:t>
            </m:r>
            <m:sSup>
              <m:sSupPr>
                <m:ctrlPr>
                  <w:rPr>
                    <w:sz w:val="22"/>
                    <w:szCs w:val="22"/>
                  </w:rPr>
                </m:ctrlPr>
              </m:sSupPr>
              <m:e>
                <m:r>
                  <w:rPr>
                    <w:sz w:val="22"/>
                    <w:szCs w:val="22"/>
                  </w:rPr>
                  <m:t xml:space="preserve">t</m:t>
                </m:r>
              </m:e>
              <m:sup>
                <m:r>
                  <w:rPr>
                    <w:sz w:val="22"/>
                    <w:szCs w:val="22"/>
                  </w:rPr>
                  <m:t xml:space="preserve">2</m:t>
                </m:r>
              </m:sup>
            </m:sSup>
            <m:r>
              <w:rPr>
                <w:sz w:val="22"/>
                <w:szCs w:val="22"/>
              </w:rPr>
              <m:t xml:space="preserve">+</m:t>
            </m:r>
            <m:sSup>
              <m:sSupPr>
                <m:ctrlPr>
                  <w:rPr>
                    <w:sz w:val="22"/>
                    <w:szCs w:val="22"/>
                  </w:rPr>
                </m:ctrlPr>
              </m:sSupPr>
              <m:e>
                <m:r>
                  <w:rPr>
                    <w:sz w:val="22"/>
                    <w:szCs w:val="22"/>
                  </w:rPr>
                  <m:t xml:space="preserve">b</m:t>
                </m:r>
              </m:e>
              <m:sup>
                <m:r>
                  <w:rPr>
                    <w:sz w:val="22"/>
                    <w:szCs w:val="22"/>
                  </w:rPr>
                  <m:t xml:space="preserve">2</m:t>
                </m:r>
              </m:sup>
            </m:sSup>
            <m:r>
              <w:rPr>
                <w:sz w:val="22"/>
                <w:szCs w:val="22"/>
              </w:rPr>
              <m:t xml:space="preserve">2</m:t>
            </m:r>
          </m:den>
        </m:f>
        <m:r>
          <w:rPr>
            <w:sz w:val="22"/>
            <w:szCs w:val="22"/>
          </w:rPr>
          <m:t xml:space="preserve">=∫</m:t>
        </m:r>
        <m:f>
          <m:fPr>
            <m:ctrlPr>
              <w:rPr>
                <w:sz w:val="22"/>
                <w:szCs w:val="22"/>
              </w:rPr>
            </m:ctrlPr>
          </m:fPr>
          <m:num>
            <m:r>
              <w:rPr>
                <w:sz w:val="22"/>
                <w:szCs w:val="22"/>
              </w:rPr>
              <m:t xml:space="preserve">dt</m:t>
            </m:r>
          </m:num>
          <m:den>
            <m:sSup>
              <m:sSupPr>
                <m:ctrlPr>
                  <w:rPr>
                    <w:sz w:val="22"/>
                    <w:szCs w:val="22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sz w:val="22"/>
                        <w:szCs w:val="22"/>
                      </w:rPr>
                      <m:t xml:space="preserve">at</m:t>
                    </m:r>
                  </m:e>
                </m:d>
              </m:e>
              <m:sup>
                <m:r>
                  <w:rPr>
                    <w:sz w:val="22"/>
                    <w:szCs w:val="22"/>
                  </w:rPr>
                  <m:t xml:space="preserve">2</m:t>
                </m:r>
              </m:sup>
            </m:sSup>
            <m:r>
              <w:rPr>
                <w:sz w:val="22"/>
                <w:szCs w:val="22"/>
              </w:rPr>
              <m:t xml:space="preserve">+</m:t>
            </m:r>
            <m:sSup>
              <m:sSupPr>
                <m:ctrlPr>
                  <w:rPr>
                    <w:sz w:val="22"/>
                    <w:szCs w:val="22"/>
                  </w:rPr>
                </m:ctrlPr>
              </m:sSupPr>
              <m:e>
                <m:r>
                  <w:rPr>
                    <w:sz w:val="22"/>
                    <w:szCs w:val="22"/>
                  </w:rPr>
                  <m:t xml:space="preserve">b</m:t>
                </m:r>
              </m:e>
              <m:sup>
                <m:r>
                  <w:rPr>
                    <w:sz w:val="22"/>
                    <w:szCs w:val="22"/>
                  </w:rPr>
                  <m:t xml:space="preserve">2</m:t>
                </m:r>
              </m:sup>
            </m:sSup>
          </m:den>
        </m:f>
        <m:r>
          <w:rPr>
            <w:sz w:val="22"/>
            <w:szCs w:val="22"/>
          </w:rPr>
          <m:t xml:space="preserve">=</m:t>
        </m:r>
        <m:f>
          <m:fPr>
            <m:ctrlPr>
              <w:rPr>
                <w:sz w:val="22"/>
                <w:szCs w:val="22"/>
              </w:rPr>
            </m:ctrlPr>
          </m:fPr>
          <m:num>
            <m:r>
              <w:rPr>
                <w:sz w:val="22"/>
                <w:szCs w:val="22"/>
              </w:rPr>
              <m:t xml:space="preserve">1</m:t>
            </m:r>
          </m:num>
          <m:den>
            <m:r>
              <w:rPr>
                <w:sz w:val="22"/>
                <w:szCs w:val="22"/>
              </w:rPr>
              <m:t xml:space="preserve">ab</m:t>
            </m:r>
          </m:den>
        </m:f>
        <m:sSup>
          <m:sSupPr>
            <m:ctrlPr>
              <w:rPr>
                <w:sz w:val="22"/>
                <w:szCs w:val="22"/>
              </w:rPr>
            </m:ctrlPr>
          </m:sSupPr>
          <m:e>
            <m:r>
              <w:rPr>
                <w:sz w:val="22"/>
                <w:szCs w:val="22"/>
              </w:rPr>
              <m:t xml:space="preserve">tan</m:t>
            </m:r>
          </m:e>
          <m:sup>
            <m:r>
              <w:rPr>
                <w:sz w:val="22"/>
                <w:szCs w:val="22"/>
              </w:rPr>
              <m:t xml:space="preserve">-1</m:t>
            </m:r>
          </m:sup>
        </m:sSup>
        <m:f>
          <m:fPr>
            <m:ctrlPr>
              <w:rPr>
                <w:sz w:val="22"/>
                <w:szCs w:val="22"/>
              </w:rPr>
            </m:ctrlPr>
          </m:fPr>
          <m:num>
            <m:r>
              <w:rPr>
                <w:sz w:val="22"/>
                <w:szCs w:val="22"/>
              </w:rPr>
              <m:t xml:space="preserve">at</m:t>
            </m:r>
          </m:num>
          <m:den>
            <m:r>
              <w:rPr>
                <w:sz w:val="22"/>
                <w:szCs w:val="22"/>
              </w:rPr>
              <m:t xml:space="preserve">b</m:t>
            </m:r>
          </m:den>
        </m:f>
        <m:r>
          <w:rPr>
            <w:sz w:val="22"/>
            <w:szCs w:val="22"/>
          </w:rPr>
          <m:t xml:space="preserve">=</m:t>
        </m:r>
        <m:f>
          <m:fPr>
            <m:ctrlPr>
              <w:rPr>
                <w:sz w:val="22"/>
                <w:szCs w:val="22"/>
              </w:rPr>
            </m:ctrlPr>
          </m:fPr>
          <m:num>
            <m:r>
              <w:rPr>
                <w:sz w:val="22"/>
                <w:szCs w:val="22"/>
              </w:rPr>
              <m:t xml:space="preserve">1</m:t>
            </m:r>
          </m:num>
          <m:den>
            <m:r>
              <w:rPr>
                <w:sz w:val="22"/>
                <w:szCs w:val="22"/>
              </w:rPr>
              <m:t xml:space="preserve">ab</m:t>
            </m:r>
          </m:den>
        </m:f>
        <m:sSup>
          <m:sSupPr>
            <m:ctrlPr>
              <w:rPr>
                <w:sz w:val="22"/>
                <w:szCs w:val="22"/>
              </w:rPr>
            </m:ctrlPr>
          </m:sSupPr>
          <m:e>
            <m:r>
              <w:rPr>
                <w:sz w:val="22"/>
                <w:szCs w:val="22"/>
              </w:rPr>
              <m:t xml:space="preserve">tan</m:t>
            </m:r>
          </m:e>
          <m:sup>
            <m:r>
              <w:rPr>
                <w:sz w:val="22"/>
                <w:szCs w:val="22"/>
              </w:rPr>
              <m:t xml:space="preserve">−1</m:t>
            </m:r>
          </m:sup>
        </m:sSup>
        <m:r>
          <w:rPr>
            <w:sz w:val="22"/>
            <w:szCs w:val="22"/>
          </w:rPr>
          <m:t xml:space="preserve">⁡</m:t>
        </m:r>
        <m:f>
          <m:fPr>
            <m:ctrlPr>
              <w:rPr>
                <w:sz w:val="22"/>
                <w:szCs w:val="22"/>
              </w:rPr>
            </m:ctrlPr>
          </m:fPr>
          <m:num>
            <m:r>
              <w:rPr>
                <w:sz w:val="22"/>
                <w:szCs w:val="22"/>
              </w:rPr>
              <m:t xml:space="preserve">a</m:t>
            </m:r>
          </m:num>
          <m:den>
            <m:r>
              <w:rPr>
                <w:sz w:val="22"/>
                <w:szCs w:val="22"/>
              </w:rPr>
              <m:t xml:space="preserve">b</m:t>
            </m:r>
          </m:den>
        </m:f>
        <m:r>
          <w:rPr>
            <w:sz w:val="22"/>
            <w:szCs w:val="22"/>
          </w:rPr>
          <m:t xml:space="preserve">tan⁡</m:t>
        </m:r>
        <m:f>
          <m:fPr>
            <m:ctrlPr>
              <w:rPr>
                <w:sz w:val="22"/>
                <w:szCs w:val="22"/>
              </w:rPr>
            </m:ctrlPr>
          </m:fPr>
          <m:num>
            <m:r>
              <w:rPr>
                <w:sz w:val="22"/>
                <w:szCs w:val="22"/>
              </w:rPr>
              <m:t xml:space="preserve">x</m:t>
            </m:r>
          </m:num>
          <m:den>
            <m:r>
              <w:rPr>
                <w:sz w:val="22"/>
                <w:szCs w:val="22"/>
              </w:rPr>
              <m:t xml:space="preserve">2</m:t>
            </m:r>
          </m:den>
        </m:f>
        <m:r>
          <w:rPr>
            <w:sz w:val="22"/>
            <w:szCs w:val="22"/>
          </w:rPr>
          <m:t xml:space="preserve">+c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(2)</w:t>
      </w:r>
    </w:p>
    <w:p w:rsidR="00000000" w:rsidDel="00000000" w:rsidP="00000000" w:rsidRDefault="00000000" w:rsidRPr="00000000" w14:paraId="0000002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sz w:val="22"/>
          <w:szCs w:val="22"/>
        </w:rPr>
      </w:pPr>
      <m:oMath>
        <m:r>
          <w:rPr>
            <w:sz w:val="22"/>
            <w:szCs w:val="22"/>
          </w:rPr>
          <m:t xml:space="preserve">∫</m:t>
        </m:r>
        <m:f>
          <m:fPr>
            <m:ctrlPr>
              <w:rPr>
                <w:sz w:val="22"/>
                <w:szCs w:val="22"/>
              </w:rPr>
            </m:ctrlPr>
          </m:fPr>
          <m:num>
            <m:r>
              <w:rPr>
                <w:sz w:val="22"/>
                <w:szCs w:val="22"/>
              </w:rPr>
              <m:t xml:space="preserve">1</m:t>
            </m:r>
          </m:num>
          <m:den>
            <m:sSup>
              <m:sSupPr>
                <m:ctrlPr>
                  <w:rPr>
                    <w:sz w:val="22"/>
                    <w:szCs w:val="22"/>
                  </w:rPr>
                </m:ctrlPr>
              </m:sSupPr>
              <m:e>
                <m:r>
                  <w:rPr>
                    <w:sz w:val="22"/>
                    <w:szCs w:val="22"/>
                  </w:rPr>
                  <m:t xml:space="preserve">a</m:t>
                </m:r>
              </m:e>
              <m:sup>
                <m:r>
                  <w:rPr>
                    <w:sz w:val="22"/>
                    <w:szCs w:val="22"/>
                  </w:rPr>
                  <m:t xml:space="preserve">2</m:t>
                </m:r>
              </m:sup>
            </m:sSup>
            <m:sSup>
              <m:sSupPr>
                <m:ctrlPr>
                  <w:rPr>
                    <w:sz w:val="22"/>
                    <w:szCs w:val="22"/>
                  </w:rPr>
                </m:ctrlPr>
              </m:sSupPr>
              <m:e>
                <m:r>
                  <w:rPr>
                    <w:sz w:val="22"/>
                    <w:szCs w:val="22"/>
                  </w:rPr>
                  <m:t xml:space="preserve">sin</m:t>
                </m:r>
              </m:e>
              <m:sup>
                <m:r>
                  <w:rPr>
                    <w:sz w:val="22"/>
                    <w:szCs w:val="22"/>
                  </w:rPr>
                  <m:t xml:space="preserve">2</m:t>
                </m:r>
              </m:sup>
            </m:sSup>
            <m:r>
              <w:rPr>
                <w:sz w:val="22"/>
                <w:szCs w:val="22"/>
              </w:rPr>
              <m:t xml:space="preserve">⁡x+</m:t>
            </m:r>
            <m:sSup>
              <m:sSupPr>
                <m:ctrlPr>
                  <w:rPr>
                    <w:sz w:val="22"/>
                    <w:szCs w:val="22"/>
                  </w:rPr>
                </m:ctrlPr>
              </m:sSupPr>
              <m:e>
                <m:r>
                  <w:rPr>
                    <w:sz w:val="22"/>
                    <w:szCs w:val="22"/>
                  </w:rPr>
                  <m:t xml:space="preserve">b</m:t>
                </m:r>
              </m:e>
              <m:sup>
                <m:r>
                  <w:rPr>
                    <w:sz w:val="22"/>
                    <w:szCs w:val="22"/>
                  </w:rPr>
                  <m:t xml:space="preserve">2</m:t>
                </m:r>
              </m:sup>
            </m:sSup>
            <m:sSup>
              <m:sSupPr>
                <m:ctrlPr>
                  <w:rPr>
                    <w:sz w:val="22"/>
                    <w:szCs w:val="22"/>
                  </w:rPr>
                </m:ctrlPr>
              </m:sSupPr>
              <m:e>
                <m:r>
                  <w:rPr>
                    <w:sz w:val="22"/>
                    <w:szCs w:val="22"/>
                  </w:rPr>
                  <m:t xml:space="preserve">cos</m:t>
                </m:r>
              </m:e>
              <m:sup>
                <m:r>
                  <w:rPr>
                    <w:sz w:val="22"/>
                    <w:szCs w:val="22"/>
                  </w:rPr>
                  <m:t xml:space="preserve">2</m:t>
                </m:r>
              </m:sup>
            </m:sSup>
            <m:r>
              <w:rPr>
                <w:sz w:val="22"/>
                <w:szCs w:val="22"/>
              </w:rPr>
              <m:t xml:space="preserve">⁡x</m:t>
            </m:r>
          </m:den>
        </m:f>
        <m:r>
          <w:rPr>
            <w:sz w:val="22"/>
            <w:szCs w:val="22"/>
          </w:rPr>
          <m:t xml:space="preserve">dx=∫</m:t>
        </m:r>
        <m:f>
          <m:fPr>
            <m:ctrlPr>
              <w:rPr>
                <w:sz w:val="22"/>
                <w:szCs w:val="22"/>
              </w:rPr>
            </m:ctrlPr>
          </m:fPr>
          <m:num>
            <m:r>
              <w:rPr>
                <w:sz w:val="22"/>
                <w:szCs w:val="22"/>
              </w:rPr>
              <m:t xml:space="preserve">x </m:t>
            </m:r>
          </m:num>
          <m:den>
            <m:sSup>
              <m:sSupPr>
                <m:ctrlPr>
                  <w:rPr>
                    <w:sz w:val="22"/>
                    <w:szCs w:val="22"/>
                  </w:rPr>
                </m:ctrlPr>
              </m:sSupPr>
              <m:e>
                <m:r>
                  <w:rPr>
                    <w:sz w:val="22"/>
                    <w:szCs w:val="22"/>
                  </w:rPr>
                  <m:t xml:space="preserve">b</m:t>
                </m:r>
              </m:e>
              <m:sup>
                <m:r>
                  <w:rPr>
                    <w:sz w:val="22"/>
                    <w:szCs w:val="22"/>
                  </w:rPr>
                  <m:t xml:space="preserve">2</m:t>
                </m:r>
              </m:sup>
            </m:sSup>
            <m:r>
              <w:rPr>
                <w:sz w:val="22"/>
                <w:szCs w:val="22"/>
              </w:rPr>
              <m:t xml:space="preserve">+</m:t>
            </m:r>
            <m:sSup>
              <m:sSupPr>
                <m:ctrlPr>
                  <w:rPr>
                    <w:sz w:val="22"/>
                    <w:szCs w:val="22"/>
                  </w:rPr>
                </m:ctrlPr>
              </m:sSupPr>
              <m:e>
                <m:r>
                  <w:rPr>
                    <w:sz w:val="22"/>
                    <w:szCs w:val="22"/>
                  </w:rPr>
                  <m:t xml:space="preserve">a</m:t>
                </m:r>
              </m:e>
              <m:sup>
                <m:r>
                  <w:rPr>
                    <w:sz w:val="22"/>
                    <w:szCs w:val="22"/>
                  </w:rPr>
                  <m:t xml:space="preserve">2</m:t>
                </m:r>
              </m:sup>
            </m:sSup>
            <m:sSup>
              <m:sSupPr>
                <m:ctrlPr>
                  <w:rPr>
                    <w:sz w:val="22"/>
                    <w:szCs w:val="22"/>
                  </w:rPr>
                </m:ctrlPr>
              </m:sSupPr>
              <m:e>
                <m:r>
                  <w:rPr>
                    <w:sz w:val="22"/>
                    <w:szCs w:val="22"/>
                  </w:rPr>
                  <m:t xml:space="preserve">tan</m:t>
                </m:r>
              </m:e>
              <m:sup>
                <m:r>
                  <w:rPr>
                    <w:sz w:val="22"/>
                    <w:szCs w:val="22"/>
                  </w:rPr>
                  <m:t xml:space="preserve">2</m:t>
                </m:r>
              </m:sup>
            </m:sSup>
            <m:r>
              <w:rPr>
                <w:sz w:val="22"/>
                <w:szCs w:val="22"/>
              </w:rPr>
              <m:t xml:space="preserve">⁡x</m:t>
            </m:r>
          </m:den>
        </m:f>
        <m:r>
          <w:rPr>
            <w:sz w:val="22"/>
            <w:szCs w:val="22"/>
          </w:rPr>
          <m:t xml:space="preserve">dx=∫</m:t>
        </m:r>
        <m:f>
          <m:fPr>
            <m:ctrlPr>
              <w:rPr>
                <w:sz w:val="22"/>
                <w:szCs w:val="22"/>
              </w:rPr>
            </m:ctrlPr>
          </m:fPr>
          <m:num>
            <m:r>
              <w:rPr>
                <w:sz w:val="22"/>
                <w:szCs w:val="22"/>
              </w:rPr>
              <m:t xml:space="preserve">dt</m:t>
            </m:r>
          </m:num>
          <m:den>
            <m:sSup>
              <m:sSupPr>
                <m:ctrlPr>
                  <w:rPr>
                    <w:sz w:val="22"/>
                    <w:szCs w:val="22"/>
                  </w:rPr>
                </m:ctrlPr>
              </m:sSupPr>
              <m:e>
                <m:r>
                  <w:rPr>
                    <w:sz w:val="22"/>
                    <w:szCs w:val="22"/>
                  </w:rPr>
                  <m:t xml:space="preserve">b</m:t>
                </m:r>
              </m:e>
              <m:sup>
                <m:r>
                  <w:rPr>
                    <w:sz w:val="22"/>
                    <w:szCs w:val="22"/>
                  </w:rPr>
                  <m:t xml:space="preserve">2</m:t>
                </m:r>
              </m:sup>
            </m:sSup>
            <m:r>
              <w:rPr>
                <w:sz w:val="22"/>
                <w:szCs w:val="22"/>
              </w:rPr>
              <m:t xml:space="preserve">+</m:t>
            </m:r>
            <m:sSup>
              <m:sSupPr>
                <m:ctrlPr>
                  <w:rPr>
                    <w:sz w:val="22"/>
                    <w:szCs w:val="22"/>
                  </w:rPr>
                </m:ctrlPr>
              </m:sSupPr>
              <m:e>
                <m:r>
                  <w:rPr>
                    <w:sz w:val="22"/>
                    <w:szCs w:val="22"/>
                  </w:rPr>
                  <m:t xml:space="preserve">a</m:t>
                </m:r>
              </m:e>
              <m:sup>
                <m:r>
                  <w:rPr>
                    <w:sz w:val="22"/>
                    <w:szCs w:val="22"/>
                  </w:rPr>
                  <m:t xml:space="preserve">2</m:t>
                </m:r>
              </m:sup>
            </m:sSup>
            <m:sSup>
              <m:sSupPr>
                <m:ctrlPr>
                  <w:rPr>
                    <w:sz w:val="22"/>
                    <w:szCs w:val="22"/>
                  </w:rPr>
                </m:ctrlPr>
              </m:sSupPr>
              <m:e>
                <m:r>
                  <w:rPr>
                    <w:sz w:val="22"/>
                    <w:szCs w:val="22"/>
                  </w:rPr>
                  <m:t xml:space="preserve">t</m:t>
                </m:r>
              </m:e>
              <m:sup>
                <m:r>
                  <w:rPr>
                    <w:sz w:val="22"/>
                    <w:szCs w:val="22"/>
                  </w:rPr>
                  <m:t xml:space="preserve">2</m:t>
                </m:r>
              </m:sup>
            </m:sSup>
          </m:den>
        </m:f>
        <m:r>
          <w:rPr>
            <w:sz w:val="22"/>
            <w:szCs w:val="22"/>
          </w:rPr>
          <m:t xml:space="preserve">puttanx=t=</m:t>
        </m:r>
        <m:f>
          <m:fPr>
            <m:ctrlPr>
              <w:rPr>
                <w:sz w:val="22"/>
                <w:szCs w:val="22"/>
              </w:rPr>
            </m:ctrlPr>
          </m:fPr>
          <m:num>
            <m:r>
              <w:rPr>
                <w:sz w:val="22"/>
                <w:szCs w:val="22"/>
              </w:rPr>
              <m:t xml:space="preserve">1</m:t>
            </m:r>
          </m:num>
          <m:den>
            <m:r>
              <w:rPr>
                <w:sz w:val="22"/>
                <w:szCs w:val="22"/>
              </w:rPr>
              <m:t xml:space="preserve">ab</m:t>
            </m:r>
          </m:den>
        </m:f>
        <m:sSup>
          <m:sSupPr>
            <m:ctrlPr>
              <w:rPr>
                <w:sz w:val="22"/>
                <w:szCs w:val="22"/>
              </w:rPr>
            </m:ctrlPr>
          </m:sSupPr>
          <m:e>
            <m:r>
              <w:rPr>
                <w:sz w:val="22"/>
                <w:szCs w:val="22"/>
              </w:rPr>
              <m:t xml:space="preserve">tan</m:t>
            </m:r>
          </m:e>
          <m:sup>
            <m:r>
              <w:rPr>
                <w:sz w:val="22"/>
                <w:szCs w:val="22"/>
              </w:rPr>
              <m:t xml:space="preserve">-1</m:t>
            </m:r>
          </m:sup>
        </m:sSup>
        <m:f>
          <m:fPr>
            <m:ctrlPr>
              <w:rPr>
                <w:sz w:val="22"/>
                <w:szCs w:val="22"/>
              </w:rPr>
            </m:ctrlPr>
          </m:fPr>
          <m:num>
            <m:r>
              <w:rPr>
                <w:sz w:val="22"/>
                <w:szCs w:val="22"/>
              </w:rPr>
              <m:t xml:space="preserve">at</m:t>
            </m:r>
          </m:num>
          <m:den>
            <m:r>
              <w:rPr>
                <w:sz w:val="22"/>
                <w:szCs w:val="22"/>
              </w:rPr>
              <m:t xml:space="preserve">b</m:t>
            </m:r>
          </m:den>
        </m:f>
        <m:r>
          <w:rPr>
            <w:sz w:val="22"/>
            <w:szCs w:val="22"/>
          </w:rPr>
          <m:t xml:space="preserve">=</m:t>
        </m:r>
        <m:f>
          <m:fPr>
            <m:ctrlPr>
              <w:rPr>
                <w:sz w:val="22"/>
                <w:szCs w:val="22"/>
              </w:rPr>
            </m:ctrlPr>
          </m:fPr>
          <m:num>
            <m:r>
              <w:rPr>
                <w:sz w:val="22"/>
                <w:szCs w:val="22"/>
              </w:rPr>
              <m:t xml:space="preserve">1</m:t>
            </m:r>
          </m:num>
          <m:den>
            <m:r>
              <w:rPr>
                <w:sz w:val="22"/>
                <w:szCs w:val="22"/>
              </w:rPr>
              <m:t xml:space="preserve">ab</m:t>
            </m:r>
          </m:den>
        </m:f>
        <m:sSup>
          <m:sSupPr>
            <m:ctrlPr>
              <w:rPr>
                <w:sz w:val="22"/>
                <w:szCs w:val="22"/>
              </w:rPr>
            </m:ctrlPr>
          </m:sSupPr>
          <m:e>
            <m:r>
              <w:rPr>
                <w:sz w:val="22"/>
                <w:szCs w:val="22"/>
              </w:rPr>
              <m:t xml:space="preserve">tan</m:t>
            </m:r>
          </m:e>
          <m:sup>
            <m:r>
              <w:rPr>
                <w:sz w:val="22"/>
                <w:szCs w:val="22"/>
              </w:rPr>
              <m:t xml:space="preserve">−1</m:t>
            </m:r>
          </m:sup>
        </m:sSup>
        <m:r>
          <w:rPr>
            <w:sz w:val="22"/>
            <w:szCs w:val="22"/>
          </w:rPr>
          <m:t xml:space="preserve">⁡</m:t>
        </m:r>
        <m:f>
          <m:fPr>
            <m:ctrlPr>
              <w:rPr>
                <w:sz w:val="22"/>
                <w:szCs w:val="22"/>
              </w:rPr>
            </m:ctrlPr>
          </m:fPr>
          <m:num>
            <m:r>
              <w:rPr>
                <w:sz w:val="22"/>
                <w:szCs w:val="22"/>
              </w:rPr>
              <m:t xml:space="preserve">a</m:t>
            </m:r>
          </m:num>
          <m:den>
            <m:r>
              <w:rPr>
                <w:sz w:val="22"/>
                <w:szCs w:val="22"/>
              </w:rPr>
              <m:t xml:space="preserve">b</m:t>
            </m:r>
          </m:den>
        </m:f>
        <m:r>
          <w:rPr>
            <w:sz w:val="22"/>
            <w:szCs w:val="22"/>
          </w:rPr>
          <m:t xml:space="preserve">tan⁡x+c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(3)</w:t>
      </w:r>
    </w:p>
    <w:p w:rsidR="00000000" w:rsidDel="00000000" w:rsidP="00000000" w:rsidRDefault="00000000" w:rsidRPr="00000000" w14:paraId="0000002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sz w:val="22"/>
          <w:szCs w:val="22"/>
        </w:rPr>
      </w:pPr>
      <m:oMath>
        <m:r>
          <w:rPr>
            <w:sz w:val="22"/>
            <w:szCs w:val="22"/>
          </w:rPr>
          <m:t xml:space="preserve">I=∫</m:t>
        </m:r>
        <m:f>
          <m:fPr>
            <m:ctrlPr>
              <w:rPr>
                <w:sz w:val="22"/>
                <w:szCs w:val="22"/>
              </w:rPr>
            </m:ctrlPr>
          </m:fPr>
          <m:num>
            <m:r>
              <w:rPr>
                <w:sz w:val="22"/>
                <w:szCs w:val="22"/>
              </w:rPr>
              <m:t xml:space="preserve">1</m:t>
            </m:r>
          </m:num>
          <m:den>
            <m:r>
              <w:rPr>
                <w:sz w:val="22"/>
                <w:szCs w:val="22"/>
              </w:rPr>
              <m:t xml:space="preserve">acos⁡x+bsin⁡x</m:t>
            </m:r>
          </m:den>
        </m:f>
        <m:r>
          <w:rPr>
            <w:sz w:val="22"/>
            <w:szCs w:val="22"/>
          </w:rPr>
          <m:t xml:space="preserve">dx=</m:t>
        </m:r>
        <m:f>
          <m:fPr>
            <m:ctrlPr>
              <w:rPr>
                <w:sz w:val="22"/>
                <w:szCs w:val="22"/>
              </w:rPr>
            </m:ctrlPr>
          </m:fPr>
          <m:num>
            <m:r>
              <w:rPr>
                <w:sz w:val="22"/>
                <w:szCs w:val="22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sz w:val="22"/>
                    <w:szCs w:val="22"/>
                  </w:rPr>
                </m:ctrlPr>
              </m:radPr>
              <m:e>
                <m:sSup>
                  <m:sSupPr>
                    <m:ctrlPr>
                      <w:rPr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sz w:val="22"/>
                        <w:szCs w:val="22"/>
                      </w:rPr>
                      <m:t xml:space="preserve">a</m:t>
                    </m:r>
                  </m:e>
                  <m:sup>
                    <m:r>
                      <w:rPr>
                        <w:sz w:val="22"/>
                        <w:szCs w:val="22"/>
                      </w:rPr>
                      <m:t xml:space="preserve">2</m:t>
                    </m:r>
                  </m:sup>
                </m:sSup>
                <m:r>
                  <w:rPr>
                    <w:sz w:val="22"/>
                    <w:szCs w:val="22"/>
                  </w:rPr>
                  <m:t xml:space="preserve">+</m:t>
                </m:r>
                <m:sSup>
                  <m:sSupPr>
                    <m:ctrlPr>
                      <w:rPr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sz w:val="22"/>
                        <w:szCs w:val="22"/>
                      </w:rPr>
                      <m:t xml:space="preserve">b</m:t>
                    </m:r>
                  </m:e>
                  <m:sup>
                    <m:r>
                      <w:rPr>
                        <w:sz w:val="22"/>
                        <w:szCs w:val="22"/>
                      </w:rPr>
                      <m:t xml:space="preserve">2</m:t>
                    </m:r>
                  </m:sup>
                </m:sSup>
              </m:e>
            </m:rad>
          </m:den>
        </m:f>
        <m:r>
          <w:rPr>
            <w:sz w:val="22"/>
            <w:szCs w:val="22"/>
          </w:rPr>
          <m:t xml:space="preserve">∫</m:t>
        </m:r>
        <m:f>
          <m:fPr>
            <m:ctrlPr>
              <w:rPr>
                <w:sz w:val="22"/>
                <w:szCs w:val="22"/>
              </w:rPr>
            </m:ctrlPr>
          </m:fPr>
          <m:num>
            <m:r>
              <w:rPr>
                <w:sz w:val="22"/>
                <w:szCs w:val="22"/>
              </w:rPr>
              <m:t xml:space="preserve">1</m:t>
            </m:r>
          </m:num>
          <m:den>
            <m:f>
              <m:fPr>
                <m:ctrlPr>
                  <w:rPr>
                    <w:sz w:val="22"/>
                    <w:szCs w:val="22"/>
                  </w:rPr>
                </m:ctrlPr>
              </m:fPr>
              <m:num>
                <m:r>
                  <w:rPr>
                    <w:sz w:val="22"/>
                    <w:szCs w:val="22"/>
                  </w:rPr>
                  <m:t xml:space="preserve">a</m:t>
                </m:r>
              </m:num>
              <m:den>
                <m:rad>
                  <m:radPr>
                    <m:degHide m:val="1"/>
                    <m:ctrlPr>
                      <w:rPr>
                        <w:sz w:val="22"/>
                        <w:szCs w:val="22"/>
                      </w:rPr>
                    </m:ctrlPr>
                  </m:radPr>
                  <m:e>
                    <m:sSup>
                      <m:sSupPr>
                        <m:ctrlPr>
                          <w:rPr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sz w:val="22"/>
                            <w:szCs w:val="22"/>
                          </w:rPr>
                          <m:t xml:space="preserve">a</m:t>
                        </m:r>
                      </m:e>
                      <m:sup>
                        <m:r>
                          <w:rPr>
                            <w:sz w:val="22"/>
                            <w:szCs w:val="22"/>
                          </w:rPr>
                          <m:t xml:space="preserve">2</m:t>
                        </m:r>
                      </m:sup>
                    </m:sSup>
                    <m:r>
                      <w:rPr>
                        <w:sz w:val="22"/>
                        <w:szCs w:val="22"/>
                      </w:rPr>
                      <m:t xml:space="preserve">+</m:t>
                    </m:r>
                    <m:sSup>
                      <m:sSupPr>
                        <m:ctrlPr>
                          <w:rPr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sz w:val="22"/>
                            <w:szCs w:val="22"/>
                          </w:rPr>
                          <m:t xml:space="preserve">b</m:t>
                        </m:r>
                      </m:e>
                      <m:sup>
                        <m:r>
                          <w:rPr>
                            <w:sz w:val="22"/>
                            <w:szCs w:val="22"/>
                          </w:rPr>
                          <m:t xml:space="preserve">2</m:t>
                        </m:r>
                      </m:sup>
                    </m:sSup>
                  </m:e>
                </m:rad>
              </m:den>
            </m:f>
            <m:r>
              <w:rPr>
                <w:sz w:val="22"/>
                <w:szCs w:val="22"/>
              </w:rPr>
              <m:t xml:space="preserve">cos⁡x+</m:t>
            </m:r>
            <m:f>
              <m:fPr>
                <m:ctrlPr>
                  <w:rPr>
                    <w:sz w:val="22"/>
                    <w:szCs w:val="22"/>
                  </w:rPr>
                </m:ctrlPr>
              </m:fPr>
              <m:num>
                <m:r>
                  <w:rPr>
                    <w:sz w:val="22"/>
                    <w:szCs w:val="22"/>
                  </w:rPr>
                  <m:t xml:space="preserve">b</m:t>
                </m:r>
              </m:num>
              <m:den>
                <m:rad>
                  <m:radPr>
                    <m:degHide m:val="1"/>
                    <m:ctrlPr>
                      <w:rPr>
                        <w:sz w:val="22"/>
                        <w:szCs w:val="22"/>
                      </w:rPr>
                    </m:ctrlPr>
                  </m:radPr>
                  <m:e>
                    <m:sSup>
                      <m:sSupPr>
                        <m:ctrlPr>
                          <w:rPr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sz w:val="22"/>
                            <w:szCs w:val="22"/>
                          </w:rPr>
                          <m:t xml:space="preserve">a</m:t>
                        </m:r>
                      </m:e>
                      <m:sup>
                        <m:r>
                          <w:rPr>
                            <w:sz w:val="22"/>
                            <w:szCs w:val="22"/>
                          </w:rPr>
                          <m:t xml:space="preserve">2</m:t>
                        </m:r>
                      </m:sup>
                    </m:sSup>
                    <m:r>
                      <w:rPr>
                        <w:sz w:val="22"/>
                        <w:szCs w:val="22"/>
                      </w:rPr>
                      <m:t xml:space="preserve">+</m:t>
                    </m:r>
                    <m:sSup>
                      <m:sSupPr>
                        <m:ctrlPr>
                          <w:rPr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sz w:val="22"/>
                            <w:szCs w:val="22"/>
                          </w:rPr>
                          <m:t xml:space="preserve">b</m:t>
                        </m:r>
                      </m:e>
                      <m:sup>
                        <m:r>
                          <w:rPr>
                            <w:sz w:val="22"/>
                            <w:szCs w:val="22"/>
                          </w:rPr>
                          <m:t xml:space="preserve">2</m:t>
                        </m:r>
                      </m:sup>
                    </m:sSup>
                  </m:e>
                </m:rad>
              </m:den>
            </m:f>
            <m:r>
              <w:rPr>
                <w:sz w:val="22"/>
                <w:szCs w:val="22"/>
              </w:rPr>
              <m:t xml:space="preserve">sin⁡x</m:t>
            </m:r>
          </m:den>
        </m:f>
        <m:r>
          <w:rPr>
            <w:sz w:val="22"/>
            <w:szCs w:val="22"/>
          </w:rPr>
          <m:t xml:space="preserve">dx=</m:t>
        </m:r>
        <m:f>
          <m:fPr>
            <m:ctrlPr>
              <w:rPr>
                <w:sz w:val="22"/>
                <w:szCs w:val="22"/>
              </w:rPr>
            </m:ctrlPr>
          </m:fPr>
          <m:num>
            <m:r>
              <w:rPr>
                <w:sz w:val="22"/>
                <w:szCs w:val="22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sz w:val="22"/>
                    <w:szCs w:val="22"/>
                  </w:rPr>
                </m:ctrlPr>
              </m:radPr>
              <m:e>
                <m:sSup>
                  <m:sSupPr>
                    <m:ctrlPr>
                      <w:rPr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sz w:val="22"/>
                        <w:szCs w:val="22"/>
                      </w:rPr>
                      <m:t xml:space="preserve">a</m:t>
                    </m:r>
                  </m:e>
                  <m:sup>
                    <m:r>
                      <w:rPr>
                        <w:sz w:val="22"/>
                        <w:szCs w:val="22"/>
                      </w:rPr>
                      <m:t xml:space="preserve">2</m:t>
                    </m:r>
                  </m:sup>
                </m:sSup>
                <m:r>
                  <w:rPr>
                    <w:sz w:val="22"/>
                    <w:szCs w:val="22"/>
                  </w:rPr>
                  <m:t xml:space="preserve">+</m:t>
                </m:r>
                <m:sSup>
                  <m:sSupPr>
                    <m:ctrlPr>
                      <w:rPr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sz w:val="22"/>
                        <w:szCs w:val="22"/>
                      </w:rPr>
                      <m:t xml:space="preserve">b</m:t>
                    </m:r>
                  </m:e>
                  <m:sup>
                    <m:r>
                      <w:rPr>
                        <w:sz w:val="22"/>
                        <w:szCs w:val="22"/>
                      </w:rPr>
                      <m:t xml:space="preserve">2</m:t>
                    </m:r>
                  </m:sup>
                </m:sSup>
              </m:e>
            </m:rad>
          </m:den>
        </m:f>
        <m:r>
          <w:rPr>
            <w:sz w:val="22"/>
            <w:szCs w:val="22"/>
          </w:rPr>
          <m:t xml:space="preserve">∫</m:t>
        </m:r>
        <m:f>
          <m:fPr>
            <m:ctrlPr>
              <w:rPr>
                <w:sz w:val="22"/>
                <w:szCs w:val="22"/>
              </w:rPr>
            </m:ctrlPr>
          </m:fPr>
          <m:num>
            <m:r>
              <w:rPr>
                <w:sz w:val="22"/>
                <w:szCs w:val="22"/>
              </w:rPr>
              <m:t xml:space="preserve">1</m:t>
            </m:r>
          </m:num>
          <m:den>
            <m:r>
              <w:rPr>
                <w:sz w:val="22"/>
                <w:szCs w:val="22"/>
              </w:rPr>
              <m:t xml:space="preserve">sin</m:t>
            </m:r>
            <m:r>
              <w:rPr>
                <w:sz w:val="22"/>
                <w:szCs w:val="22"/>
              </w:rPr>
              <m:t>θ</m:t>
            </m:r>
            <m:r>
              <w:rPr>
                <w:sz w:val="22"/>
                <w:szCs w:val="22"/>
              </w:rPr>
              <m:t xml:space="preserve">cos⁡x+cos</m:t>
            </m:r>
            <m:r>
              <w:rPr>
                <w:sz w:val="22"/>
                <w:szCs w:val="22"/>
              </w:rPr>
              <m:t>θ</m:t>
            </m:r>
            <m:r>
              <w:rPr>
                <w:sz w:val="22"/>
                <w:szCs w:val="22"/>
              </w:rPr>
              <m:t xml:space="preserve">sin⁡x</m:t>
            </m:r>
          </m:den>
        </m:f>
        <m:r>
          <w:rPr>
            <w:sz w:val="22"/>
            <w:szCs w:val="22"/>
          </w:rPr>
          <m:t xml:space="preserve">dxwhere</m:t>
        </m:r>
        <m:f>
          <m:fPr>
            <m:ctrlPr>
              <w:rPr>
                <w:sz w:val="22"/>
                <w:szCs w:val="22"/>
              </w:rPr>
            </m:ctrlPr>
          </m:fPr>
          <m:num>
            <m:r>
              <w:rPr>
                <w:sz w:val="22"/>
                <w:szCs w:val="22"/>
              </w:rPr>
              <m:t xml:space="preserve">a</m:t>
            </m:r>
          </m:num>
          <m:den>
            <m:rad>
              <m:radPr>
                <m:degHide m:val="1"/>
                <m:ctrlPr>
                  <w:rPr>
                    <w:sz w:val="22"/>
                    <w:szCs w:val="22"/>
                  </w:rPr>
                </m:ctrlPr>
              </m:radPr>
              <m:e>
                <m:sSup>
                  <m:sSupPr>
                    <m:ctrlPr>
                      <w:rPr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sz w:val="22"/>
                        <w:szCs w:val="22"/>
                      </w:rPr>
                      <m:t xml:space="preserve">a</m:t>
                    </m:r>
                  </m:e>
                  <m:sup>
                    <m:r>
                      <w:rPr>
                        <w:sz w:val="22"/>
                        <w:szCs w:val="22"/>
                      </w:rPr>
                      <m:t xml:space="preserve">2</m:t>
                    </m:r>
                  </m:sup>
                </m:sSup>
                <m:r>
                  <w:rPr>
                    <w:sz w:val="22"/>
                    <w:szCs w:val="22"/>
                  </w:rPr>
                  <m:t xml:space="preserve">+</m:t>
                </m:r>
                <m:sSup>
                  <m:sSupPr>
                    <m:ctrlPr>
                      <w:rPr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sz w:val="22"/>
                        <w:szCs w:val="22"/>
                      </w:rPr>
                      <m:t xml:space="preserve">b</m:t>
                    </m:r>
                  </m:e>
                  <m:sup>
                    <m:r>
                      <w:rPr>
                        <w:sz w:val="22"/>
                        <w:szCs w:val="22"/>
                      </w:rPr>
                      <m:t xml:space="preserve">2</m:t>
                    </m:r>
                  </m:sup>
                </m:sSup>
              </m:e>
            </m:rad>
          </m:den>
        </m:f>
        <m:r>
          <w:rPr>
            <w:sz w:val="22"/>
            <w:szCs w:val="22"/>
          </w:rPr>
          <m:t xml:space="preserve">=sinθ,</m:t>
        </m:r>
        <m:f>
          <m:fPr>
            <m:ctrlPr>
              <w:rPr>
                <w:sz w:val="22"/>
                <w:szCs w:val="22"/>
              </w:rPr>
            </m:ctrlPr>
          </m:fPr>
          <m:num>
            <m:r>
              <w:rPr>
                <w:sz w:val="22"/>
                <w:szCs w:val="22"/>
              </w:rPr>
              <m:t xml:space="preserve">b</m:t>
            </m:r>
          </m:num>
          <m:den>
            <m:rad>
              <m:radPr>
                <m:degHide m:val="1"/>
                <m:ctrlPr>
                  <w:rPr>
                    <w:sz w:val="22"/>
                    <w:szCs w:val="22"/>
                  </w:rPr>
                </m:ctrlPr>
              </m:radPr>
              <m:e>
                <m:sSup>
                  <m:sSupPr>
                    <m:ctrlPr>
                      <w:rPr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sz w:val="22"/>
                        <w:szCs w:val="22"/>
                      </w:rPr>
                      <m:t xml:space="preserve">a</m:t>
                    </m:r>
                  </m:e>
                  <m:sup>
                    <m:r>
                      <w:rPr>
                        <w:sz w:val="22"/>
                        <w:szCs w:val="22"/>
                      </w:rPr>
                      <m:t xml:space="preserve">2</m:t>
                    </m:r>
                  </m:sup>
                </m:sSup>
                <m:r>
                  <w:rPr>
                    <w:sz w:val="22"/>
                    <w:szCs w:val="22"/>
                  </w:rPr>
                  <m:t xml:space="preserve">+</m:t>
                </m:r>
                <m:sSup>
                  <m:sSupPr>
                    <m:ctrlPr>
                      <w:rPr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sz w:val="22"/>
                        <w:szCs w:val="22"/>
                      </w:rPr>
                      <m:t xml:space="preserve">b</m:t>
                    </m:r>
                  </m:e>
                  <m:sup>
                    <m:r>
                      <w:rPr>
                        <w:sz w:val="22"/>
                        <w:szCs w:val="22"/>
                      </w:rPr>
                      <m:t xml:space="preserve">2</m:t>
                    </m:r>
                  </m:sup>
                </m:sSup>
              </m:e>
            </m:rad>
          </m:den>
        </m:f>
        <m:r>
          <w:rPr>
            <w:sz w:val="22"/>
            <w:szCs w:val="22"/>
          </w:rPr>
          <m:t xml:space="preserve">=cos</m:t>
        </m:r>
        <m:r>
          <w:rPr>
            <w:sz w:val="22"/>
            <w:szCs w:val="22"/>
          </w:rPr>
          <m:t>θ</m:t>
        </m:r>
        <m:r>
          <w:rPr>
            <w:sz w:val="22"/>
            <w:szCs w:val="22"/>
          </w:rPr>
          <m:t xml:space="preserve">I=</m:t>
        </m:r>
        <m:f>
          <m:fPr>
            <m:ctrlPr>
              <w:rPr>
                <w:sz w:val="22"/>
                <w:szCs w:val="22"/>
              </w:rPr>
            </m:ctrlPr>
          </m:fPr>
          <m:num>
            <m:r>
              <w:rPr>
                <w:sz w:val="22"/>
                <w:szCs w:val="22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sz w:val="22"/>
                    <w:szCs w:val="22"/>
                  </w:rPr>
                </m:ctrlPr>
              </m:radPr>
              <m:e>
                <m:sSup>
                  <m:sSupPr>
                    <m:ctrlPr>
                      <w:rPr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sz w:val="22"/>
                        <w:szCs w:val="22"/>
                      </w:rPr>
                      <m:t xml:space="preserve">a</m:t>
                    </m:r>
                  </m:e>
                  <m:sup>
                    <m:r>
                      <w:rPr>
                        <w:sz w:val="22"/>
                        <w:szCs w:val="22"/>
                      </w:rPr>
                      <m:t xml:space="preserve">2</m:t>
                    </m:r>
                  </m:sup>
                </m:sSup>
                <m:r>
                  <w:rPr>
                    <w:sz w:val="22"/>
                    <w:szCs w:val="22"/>
                  </w:rPr>
                  <m:t xml:space="preserve">+</m:t>
                </m:r>
                <m:sSup>
                  <m:sSupPr>
                    <m:ctrlPr>
                      <w:rPr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sz w:val="22"/>
                        <w:szCs w:val="22"/>
                      </w:rPr>
                      <m:t xml:space="preserve">b</m:t>
                    </m:r>
                  </m:e>
                  <m:sup>
                    <m:r>
                      <w:rPr>
                        <w:sz w:val="22"/>
                        <w:szCs w:val="22"/>
                      </w:rPr>
                      <m:t xml:space="preserve">2</m:t>
                    </m:r>
                  </m:sup>
                </m:sSup>
              </m:e>
            </m:rad>
          </m:den>
        </m:f>
        <m:r>
          <w:rPr>
            <w:sz w:val="22"/>
            <w:szCs w:val="22"/>
          </w:rPr>
          <m:t xml:space="preserve">∫cosec⁡(θ+x)dx=</m:t>
        </m:r>
        <m:f>
          <m:fPr>
            <m:ctrlPr>
              <w:rPr>
                <w:sz w:val="22"/>
                <w:szCs w:val="22"/>
              </w:rPr>
            </m:ctrlPr>
          </m:fPr>
          <m:num>
            <m:r>
              <w:rPr>
                <w:sz w:val="22"/>
                <w:szCs w:val="22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sz w:val="22"/>
                    <w:szCs w:val="22"/>
                  </w:rPr>
                </m:ctrlPr>
              </m:radPr>
              <m:e>
                <m:sSup>
                  <m:sSupPr>
                    <m:ctrlPr>
                      <w:rPr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sz w:val="22"/>
                        <w:szCs w:val="22"/>
                      </w:rPr>
                      <m:t xml:space="preserve">a</m:t>
                    </m:r>
                  </m:e>
                  <m:sup>
                    <m:r>
                      <w:rPr>
                        <w:sz w:val="22"/>
                        <w:szCs w:val="22"/>
                      </w:rPr>
                      <m:t xml:space="preserve">2</m:t>
                    </m:r>
                  </m:sup>
                </m:sSup>
                <m:r>
                  <w:rPr>
                    <w:sz w:val="22"/>
                    <w:szCs w:val="22"/>
                  </w:rPr>
                  <m:t xml:space="preserve">+</m:t>
                </m:r>
                <m:sSup>
                  <m:sSupPr>
                    <m:ctrlPr>
                      <w:rPr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sz w:val="22"/>
                        <w:szCs w:val="22"/>
                      </w:rPr>
                      <m:t xml:space="preserve">b</m:t>
                    </m:r>
                  </m:e>
                  <m:sup>
                    <m:r>
                      <w:rPr>
                        <w:sz w:val="22"/>
                        <w:szCs w:val="22"/>
                      </w:rPr>
                      <m:t xml:space="preserve">2</m:t>
                    </m:r>
                  </m:sup>
                </m:sSup>
              </m:e>
            </m:rad>
          </m:den>
        </m:f>
        <m:r>
          <w:rPr>
            <w:sz w:val="22"/>
            <w:szCs w:val="22"/>
          </w:rPr>
          <m:t xml:space="preserve">log</m:t>
        </m:r>
        <m:d>
          <m:dPr>
            <m:begChr m:val="|"/>
            <m:endChr m:val="|"/>
            <m:ctrlPr>
              <w:rPr>
                <w:sz w:val="22"/>
                <w:szCs w:val="22"/>
              </w:rPr>
            </m:ctrlPr>
          </m:dPr>
          <m:e>
            <m:r>
              <w:rPr>
                <w:sz w:val="22"/>
                <w:szCs w:val="22"/>
              </w:rPr>
              <m:t xml:space="preserve">tan</m:t>
            </m:r>
            <m:f>
              <m:fPr>
                <m:ctrlPr>
                  <w:rPr>
                    <w:sz w:val="22"/>
                    <w:szCs w:val="22"/>
                  </w:rPr>
                </m:ctrlPr>
              </m:fPr>
              <m:num>
                <m:r>
                  <w:rPr>
                    <w:sz w:val="22"/>
                    <w:szCs w:val="22"/>
                  </w:rPr>
                  <m:t xml:space="preserve">(θ+x)</m:t>
                </m:r>
              </m:num>
              <m:den>
                <m:r>
                  <w:rPr>
                    <w:sz w:val="22"/>
                    <w:szCs w:val="22"/>
                  </w:rPr>
                  <m:t xml:space="preserve">2</m:t>
                </m:r>
              </m:den>
            </m:f>
          </m:e>
        </m:d>
        <m:r>
          <w:rPr>
            <w:sz w:val="22"/>
            <w:szCs w:val="22"/>
          </w:rPr>
          <m:t xml:space="preserve">=</m:t>
        </m:r>
        <m:f>
          <m:fPr>
            <m:ctrlPr>
              <w:rPr>
                <w:sz w:val="22"/>
                <w:szCs w:val="22"/>
              </w:rPr>
            </m:ctrlPr>
          </m:fPr>
          <m:num>
            <m:r>
              <w:rPr>
                <w:sz w:val="22"/>
                <w:szCs w:val="22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sz w:val="22"/>
                    <w:szCs w:val="22"/>
                  </w:rPr>
                </m:ctrlPr>
              </m:radPr>
              <m:e>
                <m:sSup>
                  <m:sSupPr>
                    <m:ctrlPr>
                      <w:rPr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sz w:val="22"/>
                        <w:szCs w:val="22"/>
                      </w:rPr>
                      <m:t xml:space="preserve">a</m:t>
                    </m:r>
                  </m:e>
                  <m:sup>
                    <m:r>
                      <w:rPr>
                        <w:sz w:val="22"/>
                        <w:szCs w:val="22"/>
                      </w:rPr>
                      <m:t xml:space="preserve">2</m:t>
                    </m:r>
                  </m:sup>
                </m:sSup>
                <m:r>
                  <w:rPr>
                    <w:sz w:val="22"/>
                    <w:szCs w:val="22"/>
                  </w:rPr>
                  <m:t xml:space="preserve">+</m:t>
                </m:r>
                <m:sSup>
                  <m:sSupPr>
                    <m:ctrlPr>
                      <w:rPr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sz w:val="22"/>
                        <w:szCs w:val="22"/>
                      </w:rPr>
                      <m:t xml:space="preserve">b</m:t>
                    </m:r>
                  </m:e>
                  <m:sup>
                    <m:r>
                      <w:rPr>
                        <w:sz w:val="22"/>
                        <w:szCs w:val="22"/>
                      </w:rPr>
                      <m:t xml:space="preserve">2</m:t>
                    </m:r>
                  </m:sup>
                </m:sSup>
              </m:e>
            </m:rad>
          </m:den>
        </m:f>
        <m:r>
          <w:rPr>
            <w:sz w:val="22"/>
            <w:szCs w:val="22"/>
          </w:rPr>
          <m:t xml:space="preserve">log⁡</m:t>
        </m:r>
        <m:d>
          <m:dPr>
            <m:begChr m:val="|"/>
            <m:endChr m:val="|"/>
            <m:ctrlPr>
              <w:rPr>
                <w:sz w:val="22"/>
                <w:szCs w:val="22"/>
              </w:rPr>
            </m:ctrlPr>
          </m:dPr>
          <m:e>
            <m:r>
              <w:rPr>
                <w:sz w:val="22"/>
                <w:szCs w:val="22"/>
              </w:rPr>
              <m:t xml:space="preserve">tan⁡</m:t>
            </m:r>
            <m:f>
              <m:fPr>
                <m:ctrlPr>
                  <w:rPr>
                    <w:sz w:val="22"/>
                    <w:szCs w:val="22"/>
                  </w:rPr>
                </m:ctrlPr>
              </m:fPr>
              <m:num>
                <m:r>
                  <w:rPr>
                    <w:sz w:val="22"/>
                    <w:szCs w:val="22"/>
                  </w:rPr>
                  <m:t xml:space="preserve">1</m:t>
                </m:r>
              </m:num>
              <m:den>
                <m:r>
                  <w:rPr>
                    <w:sz w:val="22"/>
                    <w:szCs w:val="22"/>
                  </w:rPr>
                  <m:t xml:space="preserve">2</m:t>
                </m:r>
              </m:den>
            </m:f>
            <m:r>
              <w:rPr>
                <w:sz w:val="22"/>
                <w:szCs w:val="22"/>
              </w:rPr>
              <m:t xml:space="preserve">x+</m:t>
            </m:r>
            <m:sSup>
              <m:sSupPr>
                <m:ctrlPr>
                  <w:rPr>
                    <w:sz w:val="22"/>
                    <w:szCs w:val="22"/>
                  </w:rPr>
                </m:ctrlPr>
              </m:sSupPr>
              <m:e>
                <m:r>
                  <w:rPr>
                    <w:sz w:val="22"/>
                    <w:szCs w:val="22"/>
                  </w:rPr>
                  <m:t xml:space="preserve">tan</m:t>
                </m:r>
              </m:e>
              <m:sup>
                <m:r>
                  <w:rPr>
                    <w:sz w:val="22"/>
                    <w:szCs w:val="22"/>
                  </w:rPr>
                  <m:t xml:space="preserve">−1</m:t>
                </m:r>
              </m:sup>
            </m:sSup>
            <m:r>
              <w:rPr>
                <w:sz w:val="22"/>
                <w:szCs w:val="22"/>
              </w:rPr>
              <m:t xml:space="preserve">⁡</m:t>
            </m:r>
            <m:f>
              <m:fPr>
                <m:ctrlPr>
                  <w:rPr>
                    <w:sz w:val="22"/>
                    <w:szCs w:val="22"/>
                  </w:rPr>
                </m:ctrlPr>
              </m:fPr>
              <m:num>
                <m:r>
                  <w:rPr>
                    <w:sz w:val="22"/>
                    <w:szCs w:val="22"/>
                  </w:rPr>
                  <m:t xml:space="preserve">a</m:t>
                </m:r>
              </m:num>
              <m:den>
                <m:r>
                  <w:rPr>
                    <w:sz w:val="22"/>
                    <w:szCs w:val="22"/>
                  </w:rPr>
                  <m:t xml:space="preserve">b</m:t>
                </m:r>
              </m:den>
            </m:f>
          </m:e>
        </m:d>
        <m:r>
          <w:rPr>
            <w:sz w:val="22"/>
            <w:szCs w:val="22"/>
          </w:rPr>
          <m:t xml:space="preserve">+c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(4)</w:t>
      </w:r>
    </w:p>
    <w:p w:rsidR="00000000" w:rsidDel="00000000" w:rsidP="00000000" w:rsidRDefault="00000000" w:rsidRPr="00000000" w14:paraId="0000002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sz w:val="22"/>
          <w:szCs w:val="22"/>
        </w:rPr>
      </w:pPr>
      <m:oMath>
        <m:r>
          <w:rPr>
            <w:sz w:val="22"/>
            <w:szCs w:val="22"/>
          </w:rPr>
          <m:t xml:space="preserve">∫</m:t>
        </m:r>
        <m:f>
          <m:fPr>
            <m:ctrlPr>
              <w:rPr>
                <w:sz w:val="22"/>
                <w:szCs w:val="22"/>
              </w:rPr>
            </m:ctrlPr>
          </m:fPr>
          <m:num>
            <m:r>
              <w:rPr>
                <w:sz w:val="22"/>
                <w:szCs w:val="22"/>
              </w:rPr>
              <m:t xml:space="preserve">x </m:t>
            </m:r>
          </m:num>
          <m:den>
            <m:sSup>
              <m:sSupPr>
                <m:ctrlPr>
                  <w:rPr>
                    <w:sz w:val="22"/>
                    <w:szCs w:val="22"/>
                  </w:rPr>
                </m:ctrlPr>
              </m:sSupPr>
              <m:e>
                <m:r>
                  <w:rPr>
                    <w:sz w:val="22"/>
                    <w:szCs w:val="22"/>
                  </w:rPr>
                  <m:t xml:space="preserve">a</m:t>
                </m:r>
              </m:e>
              <m:sup>
                <m:r>
                  <w:rPr>
                    <w:sz w:val="22"/>
                    <w:szCs w:val="22"/>
                  </w:rPr>
                  <m:t xml:space="preserve">2</m:t>
                </m:r>
              </m:sup>
            </m:sSup>
            <m:r>
              <w:rPr>
                <w:sz w:val="22"/>
                <w:szCs w:val="22"/>
              </w:rPr>
              <m:t xml:space="preserve">1+</m:t>
            </m:r>
            <m:sSup>
              <m:sSupPr>
                <m:ctrlPr>
                  <w:rPr>
                    <w:sz w:val="22"/>
                    <w:szCs w:val="22"/>
                  </w:rPr>
                </m:ctrlPr>
              </m:sSupPr>
              <m:e>
                <m:r>
                  <w:rPr>
                    <w:sz w:val="22"/>
                    <w:szCs w:val="22"/>
                  </w:rPr>
                  <m:t xml:space="preserve">tan</m:t>
                </m:r>
              </m:e>
              <m:sup>
                <m:r>
                  <w:rPr>
                    <w:sz w:val="22"/>
                    <w:szCs w:val="22"/>
                  </w:rPr>
                  <m:t xml:space="preserve">2</m:t>
                </m:r>
              </m:sup>
            </m:sSup>
            <m:r>
              <w:rPr>
                <w:sz w:val="22"/>
                <w:szCs w:val="22"/>
              </w:rPr>
              <m:t xml:space="preserve">⁡x−</m:t>
            </m:r>
            <m:sSup>
              <m:sSupPr>
                <m:ctrlPr>
                  <w:rPr>
                    <w:sz w:val="22"/>
                    <w:szCs w:val="22"/>
                  </w:rPr>
                </m:ctrlPr>
              </m:sSupPr>
              <m:e>
                <m:r>
                  <w:rPr>
                    <w:sz w:val="22"/>
                    <w:szCs w:val="22"/>
                  </w:rPr>
                  <m:t xml:space="preserve">b</m:t>
                </m:r>
              </m:e>
              <m:sup>
                <m:r>
                  <w:rPr>
                    <w:sz w:val="22"/>
                    <w:szCs w:val="22"/>
                  </w:rPr>
                  <m:t xml:space="preserve">2</m:t>
                </m:r>
              </m:sup>
            </m:sSup>
          </m:den>
        </m:f>
        <m:r>
          <w:rPr>
            <w:sz w:val="22"/>
            <w:szCs w:val="22"/>
          </w:rPr>
          <m:t xml:space="preserve">dxputtan⁡x=t=∫</m:t>
        </m:r>
        <m:f>
          <m:fPr>
            <m:ctrlPr>
              <w:rPr>
                <w:sz w:val="22"/>
                <w:szCs w:val="22"/>
              </w:rPr>
            </m:ctrlPr>
          </m:fPr>
          <m:num>
            <m:r>
              <w:rPr>
                <w:sz w:val="22"/>
                <w:szCs w:val="22"/>
              </w:rPr>
              <m:t xml:space="preserve">dt</m:t>
            </m:r>
          </m:num>
          <m:den>
            <m:sSup>
              <m:sSupPr>
                <m:ctrlPr>
                  <w:rPr>
                    <w:sz w:val="22"/>
                    <w:szCs w:val="22"/>
                  </w:rPr>
                </m:ctrlPr>
              </m:sSupPr>
              <m:e>
                <m:r>
                  <w:rPr>
                    <w:sz w:val="22"/>
                    <w:szCs w:val="22"/>
                  </w:rPr>
                  <m:t xml:space="preserve">a</m:t>
                </m:r>
              </m:e>
              <m:sup>
                <m:r>
                  <w:rPr>
                    <w:sz w:val="22"/>
                    <w:szCs w:val="22"/>
                  </w:rPr>
                  <m:t xml:space="preserve">2</m:t>
                </m:r>
              </m:sup>
            </m:sSup>
            <m:r>
              <w:rPr>
                <w:sz w:val="22"/>
                <w:szCs w:val="22"/>
              </w:rPr>
              <m:t xml:space="preserve">1+</m:t>
            </m:r>
            <m:sSup>
              <m:sSupPr>
                <m:ctrlPr>
                  <w:rPr>
                    <w:sz w:val="22"/>
                    <w:szCs w:val="22"/>
                  </w:rPr>
                </m:ctrlPr>
              </m:sSupPr>
              <m:e>
                <m:r>
                  <w:rPr>
                    <w:sz w:val="22"/>
                    <w:szCs w:val="22"/>
                  </w:rPr>
                  <m:t xml:space="preserve">t</m:t>
                </m:r>
              </m:e>
              <m:sup>
                <m:r>
                  <w:rPr>
                    <w:sz w:val="22"/>
                    <w:szCs w:val="22"/>
                  </w:rPr>
                  <m:t xml:space="preserve">2</m:t>
                </m:r>
              </m:sup>
            </m:sSup>
            <m:r>
              <w:rPr>
                <w:sz w:val="22"/>
                <w:szCs w:val="22"/>
              </w:rPr>
              <m:t xml:space="preserve">−</m:t>
            </m:r>
            <m:sSup>
              <m:sSupPr>
                <m:ctrlPr>
                  <w:rPr>
                    <w:sz w:val="22"/>
                    <w:szCs w:val="22"/>
                  </w:rPr>
                </m:ctrlPr>
              </m:sSupPr>
              <m:e>
                <m:r>
                  <w:rPr>
                    <w:sz w:val="22"/>
                    <w:szCs w:val="22"/>
                  </w:rPr>
                  <m:t xml:space="preserve">b</m:t>
                </m:r>
              </m:e>
              <m:sup>
                <m:r>
                  <w:rPr>
                    <w:sz w:val="22"/>
                    <w:szCs w:val="22"/>
                  </w:rPr>
                  <m:t xml:space="preserve">2</m:t>
                </m:r>
              </m:sup>
            </m:sSup>
          </m:den>
        </m:f>
        <m:r>
          <w:rPr>
            <w:sz w:val="22"/>
            <w:szCs w:val="22"/>
          </w:rPr>
          <m:t xml:space="preserve">=∫</m:t>
        </m:r>
        <m:f>
          <m:fPr>
            <m:ctrlPr>
              <w:rPr>
                <w:sz w:val="22"/>
                <w:szCs w:val="22"/>
              </w:rPr>
            </m:ctrlPr>
          </m:fPr>
          <m:num>
            <m:r>
              <w:rPr>
                <w:sz w:val="22"/>
                <w:szCs w:val="22"/>
              </w:rPr>
              <m:t xml:space="preserve">dt</m:t>
            </m:r>
          </m:num>
          <m:den>
            <m:sSup>
              <m:sSupPr>
                <m:ctrlPr>
                  <w:rPr>
                    <w:sz w:val="22"/>
                    <w:szCs w:val="22"/>
                  </w:rPr>
                </m:ctrlPr>
              </m:sSupPr>
              <m:e>
                <m:r>
                  <w:rPr>
                    <w:sz w:val="22"/>
                    <w:szCs w:val="22"/>
                  </w:rPr>
                  <m:t xml:space="preserve">a</m:t>
                </m:r>
              </m:e>
              <m:sup>
                <m:r>
                  <w:rPr>
                    <w:sz w:val="22"/>
                    <w:szCs w:val="22"/>
                  </w:rPr>
                  <m:t xml:space="preserve">2</m:t>
                </m:r>
              </m:sup>
            </m:sSup>
            <m:sSup>
              <m:sSupPr>
                <m:ctrlPr>
                  <w:rPr>
                    <w:sz w:val="22"/>
                    <w:szCs w:val="22"/>
                  </w:rPr>
                </m:ctrlPr>
              </m:sSupPr>
              <m:e>
                <m:r>
                  <w:rPr>
                    <w:sz w:val="22"/>
                    <w:szCs w:val="22"/>
                  </w:rPr>
                  <m:t xml:space="preserve">t</m:t>
                </m:r>
              </m:e>
              <m:sup>
                <m:r>
                  <w:rPr>
                    <w:sz w:val="22"/>
                    <w:szCs w:val="22"/>
                  </w:rPr>
                  <m:t xml:space="preserve">2</m:t>
                </m:r>
              </m:sup>
            </m:sSup>
            <m:r>
              <w:rPr>
                <w:sz w:val="22"/>
                <w:szCs w:val="22"/>
              </w:rPr>
              <m:t xml:space="preserve">+</m:t>
            </m:r>
            <m:sSup>
              <m:sSupPr>
                <m:ctrlPr>
                  <w:rPr>
                    <w:sz w:val="22"/>
                    <w:szCs w:val="22"/>
                  </w:rPr>
                </m:ctrlPr>
              </m:sSupPr>
              <m:e>
                <m:r>
                  <w:rPr>
                    <w:sz w:val="22"/>
                    <w:szCs w:val="22"/>
                  </w:rPr>
                  <m:t xml:space="preserve">a</m:t>
                </m:r>
              </m:e>
              <m:sup>
                <m:r>
                  <w:rPr>
                    <w:sz w:val="22"/>
                    <w:szCs w:val="22"/>
                  </w:rPr>
                  <m:t xml:space="preserve">2</m:t>
                </m:r>
              </m:sup>
            </m:sSup>
            <m:r>
              <w:rPr>
                <w:sz w:val="22"/>
                <w:szCs w:val="22"/>
              </w:rPr>
              <m:t xml:space="preserve">−</m:t>
            </m:r>
            <m:sSup>
              <m:sSupPr>
                <m:ctrlPr>
                  <w:rPr>
                    <w:sz w:val="22"/>
                    <w:szCs w:val="22"/>
                  </w:rPr>
                </m:ctrlPr>
              </m:sSupPr>
              <m:e>
                <m:r>
                  <w:rPr>
                    <w:sz w:val="22"/>
                    <w:szCs w:val="22"/>
                  </w:rPr>
                  <m:t xml:space="preserve">b</m:t>
                </m:r>
              </m:e>
              <m:sup>
                <m:r>
                  <w:rPr>
                    <w:sz w:val="22"/>
                    <w:szCs w:val="22"/>
                  </w:rPr>
                  <m:t xml:space="preserve">2</m:t>
                </m:r>
              </m:sup>
            </m:sSup>
          </m:den>
        </m:f>
        <m:r>
          <w:rPr>
            <w:sz w:val="22"/>
            <w:szCs w:val="22"/>
          </w:rPr>
          <m:t xml:space="preserve">=</m:t>
        </m:r>
        <m:f>
          <m:fPr>
            <m:ctrlPr>
              <w:rPr>
                <w:sz w:val="22"/>
                <w:szCs w:val="22"/>
              </w:rPr>
            </m:ctrlPr>
          </m:fPr>
          <m:num>
            <m:r>
              <w:rPr>
                <w:sz w:val="22"/>
                <w:szCs w:val="22"/>
              </w:rPr>
              <m:t xml:space="preserve">1</m:t>
            </m:r>
          </m:num>
          <m:den>
            <m:sSup>
              <m:sSupPr>
                <m:ctrlPr>
                  <w:rPr>
                    <w:sz w:val="22"/>
                    <w:szCs w:val="22"/>
                  </w:rPr>
                </m:ctrlPr>
              </m:sSupPr>
              <m:e>
                <m:r>
                  <w:rPr>
                    <w:sz w:val="22"/>
                    <w:szCs w:val="22"/>
                  </w:rPr>
                  <m:t xml:space="preserve">a</m:t>
                </m:r>
              </m:e>
              <m:sup>
                <m:r>
                  <w:rPr>
                    <w:sz w:val="22"/>
                    <w:szCs w:val="22"/>
                  </w:rPr>
                  <m:t xml:space="preserve">2</m:t>
                </m:r>
              </m:sup>
            </m:sSup>
            <m:r>
              <w:rPr>
                <w:sz w:val="22"/>
                <w:szCs w:val="22"/>
              </w:rPr>
              <m:t xml:space="preserve">sin⁡α</m:t>
            </m:r>
          </m:den>
        </m:f>
        <m:sSup>
          <m:sSupPr>
            <m:ctrlPr>
              <w:rPr>
                <w:sz w:val="22"/>
                <w:szCs w:val="22"/>
              </w:rPr>
            </m:ctrlPr>
          </m:sSupPr>
          <m:e>
            <m:r>
              <w:rPr>
                <w:sz w:val="22"/>
                <w:szCs w:val="22"/>
              </w:rPr>
              <m:t xml:space="preserve">tan</m:t>
            </m:r>
          </m:e>
          <m:sup>
            <m:r>
              <w:rPr>
                <w:sz w:val="22"/>
                <w:szCs w:val="22"/>
              </w:rPr>
              <m:t xml:space="preserve">−1</m:t>
            </m:r>
          </m:sup>
        </m:sSup>
        <m:r>
          <w:rPr>
            <w:sz w:val="22"/>
            <w:szCs w:val="22"/>
          </w:rPr>
          <m:t xml:space="preserve">⁡</m:t>
        </m:r>
        <m:f>
          <m:fPr>
            <m:ctrlPr>
              <w:rPr>
                <w:sz w:val="22"/>
                <w:szCs w:val="22"/>
              </w:rPr>
            </m:ctrlPr>
          </m:fPr>
          <m:num>
            <m:box>
              <m:boxPr>
                <m:opEmu m:val="1"/>
                <m:ctrlPr>
                  <w:rPr>
                    <w:sz w:val="22"/>
                    <w:szCs w:val="22"/>
                  </w:rPr>
                </m:ctrlPr>
              </m:boxPr>
              <m:e>
                <m:r>
                  <w:rPr>
                    <w:sz w:val="22"/>
                    <w:szCs w:val="22"/>
                  </w:rPr>
                  <m:t>tan</m:t>
                </m:r>
              </m:e>
            </m:box>
            <m:r>
              <w:rPr>
                <w:sz w:val="22"/>
                <w:szCs w:val="22"/>
              </w:rPr>
              <m:t xml:space="preserve">tan x </m:t>
            </m:r>
          </m:num>
          <m:den>
            <m:box>
              <m:boxPr>
                <m:opEmu m:val="1"/>
                <m:ctrlPr>
                  <w:rPr>
                    <w:sz w:val="22"/>
                    <w:szCs w:val="22"/>
                  </w:rPr>
                </m:ctrlPr>
              </m:boxPr>
              <m:e>
                <m:r>
                  <w:rPr>
                    <w:sz w:val="22"/>
                    <w:szCs w:val="22"/>
                  </w:rPr>
                  <m:t>sin</m:t>
                </m:r>
              </m:e>
            </m:box>
            <m:r>
              <w:rPr>
                <w:sz w:val="22"/>
                <w:szCs w:val="22"/>
              </w:rPr>
              <m:t xml:space="preserve">sin </m:t>
            </m:r>
            <m:r>
              <w:rPr>
                <w:sz w:val="22"/>
                <w:szCs w:val="22"/>
              </w:rPr>
              <m:t>α</m:t>
            </m:r>
            <m:r>
              <w:rPr>
                <w:sz w:val="22"/>
                <w:szCs w:val="22"/>
              </w:rPr>
              <m:t xml:space="preserve"> </m:t>
            </m:r>
          </m:den>
        </m:f>
        <m:r>
          <w:rPr>
            <w:sz w:val="22"/>
            <w:szCs w:val="22"/>
          </w:rPr>
          <m:t xml:space="preserve">+c,α=</m:t>
        </m:r>
        <m:sSup>
          <m:sSupPr>
            <m:ctrlPr>
              <w:rPr>
                <w:sz w:val="22"/>
                <w:szCs w:val="22"/>
              </w:rPr>
            </m:ctrlPr>
          </m:sSupPr>
          <m:e>
            <m:r>
              <w:rPr>
                <w:sz w:val="22"/>
                <w:szCs w:val="22"/>
              </w:rPr>
              <m:t xml:space="preserve">cos</m:t>
            </m:r>
          </m:e>
          <m:sup>
            <m:r>
              <w:rPr>
                <w:sz w:val="22"/>
                <w:szCs w:val="22"/>
              </w:rPr>
              <m:t xml:space="preserve">−1</m:t>
            </m:r>
          </m:sup>
        </m:sSup>
        <m:r>
          <w:rPr>
            <w:sz w:val="22"/>
            <w:szCs w:val="22"/>
          </w:rPr>
          <m:t xml:space="preserve">⁡</m:t>
        </m:r>
        <m:f>
          <m:fPr>
            <m:ctrlPr>
              <w:rPr>
                <w:sz w:val="22"/>
                <w:szCs w:val="22"/>
              </w:rPr>
            </m:ctrlPr>
          </m:fPr>
          <m:num>
            <m:r>
              <w:rPr>
                <w:sz w:val="22"/>
                <w:szCs w:val="22"/>
              </w:rPr>
              <m:t xml:space="preserve">b</m:t>
            </m:r>
          </m:num>
          <m:den>
            <m:r>
              <w:rPr>
                <w:sz w:val="22"/>
                <w:szCs w:val="22"/>
              </w:rPr>
              <m:t xml:space="preserve">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br w:type="textWrapping"/>
        <w:t xml:space="preserve">solution: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 = Integral of 1 divided by (a power 2 plus b power 2 minus a power 2 minus b power 2 multiplied by cos(x)) dx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= Integral of 2 dt divided by (1 plus t power 2), where tan(x divided by 2) equals 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= 2 Integral of dt divided by (a power 2 plus b power 2 plus t power 2 minus a power 2 minus b power 2 multiplied by t power 2)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= Integral of dt divided by (a power 2 plus b power 2 multiplied by (1 minus t power 2))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= (1 divided by (a multiplied by b)) multiplied by tan power -1 (a multiplied by t divided by b) plus C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Integral of (1 divided by (a power 2 multiplied by sin power 2(x) plus b power 2 multiplied by cos power 2(x))) dx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= Integral of (x divided by (b power 2 plus a power 2 multiplied by tan power 2(x))) dx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= Integral of dt divided by (b power 2 plus a power 2 multiplied by t power 2), where tan(x) equals 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= (1 divided by (a multiplied by b)) multiplied by tan power -1 (a multiplied by t divided by b) plus C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 = Integral of (1 divided by (a multiplied by cos(x) plus b multiplied by sin(x))) dx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= (1 divided by square root of (a power 2 plus b power 2)) multiplied by Integral of (1 divided by sin(theta plus x)) dx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= (1 divided by square root of (a power 2 plus b power 2)) multiplied by log absolute value of (tan((theta plus x) divided by 2)) plus C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= (1 divided by square root of (a power 2 plus b power 2)) multiplied by log absolute value of (tan(x divided by 2 plus theta divided by 2)) plus C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Integral of (x divided by (a power 2 plus tan power 2(x) minus b power 2)) dx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= Integral of dt divided by (a power 2 plus t power 2 minus b power 2), where tan(x) equals 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= (1 divided by a power 2) multiplied by sin power -1 ((a divided by b) multiplied by sin(x)) plus C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Note: In the last integral, alpha (α) represents cos power -1 (b divided by a).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CY0nIVtwy//3eXe9L8lwQ79o/6A==">AMUW2mWc3QHR3CmrObMXOU+fyfA94doiO2OtnUwRpjVIULQ94ycxdiqL4UbeRCJBfdXG8FtOiBiHF26dtYPzXGZMjzIhZ/FBw/vvJt8gAi0NjiOX53GuQR1PBOLzq+SiYIYgaViyIkA1etg0r4KrU7uEb4jSguLxc3cOJhnFy02rKG7ssoVTcBq9VkzrWgDHHvncX/NdCnx0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